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YSpec="top"/>
        <w:tblOverlap w:val="never"/>
        <w:tblW w:w="9419" w:type="dxa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419"/>
      </w:tblGrid>
      <w:tr w:rsidR="00CD0FBB" w14:paraId="7FA97085" w14:textId="77777777" w:rsidTr="00747016">
        <w:trPr>
          <w:trHeight w:val="261"/>
        </w:trPr>
        <w:tc>
          <w:tcPr>
            <w:tcW w:w="9419" w:type="dxa"/>
          </w:tcPr>
          <w:p w14:paraId="792E48BD" w14:textId="0925186F" w:rsidR="00CD0FBB" w:rsidRPr="00F31222" w:rsidRDefault="00CD0FBB" w:rsidP="00F31222">
            <w:pPr>
              <w:pStyle w:val="Section"/>
              <w:jc w:val="center"/>
            </w:pPr>
          </w:p>
        </w:tc>
      </w:tr>
    </w:tbl>
    <w:sdt>
      <w:sdtPr>
        <w:alias w:val="Resume Name"/>
        <w:tag w:val="Resume Name"/>
        <w:id w:val="2142538285"/>
        <w:placeholder>
          <w:docPart w:val="AEC731EAE11346B187A2824298E520E5"/>
        </w:placeholder>
        <w:docPartList>
          <w:docPartGallery w:val="Quick Parts"/>
          <w:docPartCategory w:val=" Resume Name"/>
        </w:docPartList>
      </w:sdtPr>
      <w:sdtEndPr>
        <w:rPr>
          <w:rFonts w:ascii="Bahnschrift" w:hAnsi="Bahnschrift"/>
        </w:rPr>
      </w:sdtEndPr>
      <w:sdtContent>
        <w:p w14:paraId="224E93E2" w14:textId="77777777" w:rsidR="00CD0FBB" w:rsidRDefault="00CD0FBB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50"/>
            <w:gridCol w:w="8994"/>
          </w:tblGrid>
          <w:tr w:rsidR="00CD0FBB" w:rsidRPr="001B2DDF" w14:paraId="31BDE22C" w14:textId="77777777" w:rsidTr="00747016">
            <w:trPr>
              <w:trHeight w:val="1858"/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3B8BF86E" w14:textId="77777777" w:rsidR="00CD0FBB" w:rsidRPr="001B2DDF" w:rsidRDefault="00CD0FBB">
                <w:pPr>
                  <w:spacing w:after="0" w:line="240" w:lineRule="auto"/>
                  <w:rPr>
                    <w:rFonts w:ascii="Bahnschrift" w:hAnsi="Bahnschrift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404EFFF3" w14:textId="21C153F4" w:rsidR="00CD0FBB" w:rsidRPr="001B2DDF" w:rsidRDefault="00CD0FBB" w:rsidP="006D3F77">
                <w:pPr>
                  <w:rPr>
                    <w:rFonts w:ascii="Bahnschrift" w:hAnsi="Bahnschrift"/>
                  </w:rPr>
                </w:pPr>
              </w:p>
            </w:tc>
          </w:tr>
        </w:tbl>
        <w:p w14:paraId="5C9A841B" w14:textId="77777777" w:rsidR="00CD0FBB" w:rsidRPr="001B2DDF" w:rsidRDefault="00F37A04">
          <w:pPr>
            <w:pStyle w:val="NoSpacing"/>
            <w:rPr>
              <w:rFonts w:ascii="Bahnschrift" w:hAnsi="Bahnschrift"/>
            </w:rPr>
          </w:pPr>
        </w:p>
      </w:sdtContent>
    </w:sdt>
    <w:p w14:paraId="2ECADCA5" w14:textId="77777777" w:rsidR="00CD0FBB" w:rsidRPr="001B2DDF" w:rsidRDefault="00CD0FBB">
      <w:pPr>
        <w:pStyle w:val="NoSpacing"/>
        <w:rPr>
          <w:rFonts w:ascii="Bahnschrift" w:hAnsi="Bahnschrift"/>
        </w:rPr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CD0FBB" w:rsidRPr="001B2DDF" w14:paraId="757A10EF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377F81CE" w14:textId="77777777" w:rsidR="00CD0FBB" w:rsidRPr="001B2DDF" w:rsidRDefault="00CD0FBB">
            <w:pPr>
              <w:spacing w:after="0" w:line="240" w:lineRule="auto"/>
              <w:rPr>
                <w:rFonts w:ascii="Bahnschrift" w:hAnsi="Bahnschrift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31A389D6" w14:textId="77777777" w:rsidR="00CD0FBB" w:rsidRPr="001B2DDF" w:rsidRDefault="006C4EDF">
            <w:pPr>
              <w:pStyle w:val="Section"/>
              <w:rPr>
                <w:rFonts w:ascii="Bahnschrift" w:hAnsi="Bahnschrift"/>
                <w:bCs/>
                <w:color w:val="000000" w:themeColor="text1"/>
                <w:sz w:val="20"/>
                <w:u w:val="single"/>
              </w:rPr>
            </w:pPr>
            <w:r w:rsidRPr="001B2DDF">
              <w:rPr>
                <w:rFonts w:ascii="Bahnschrift" w:hAnsi="Bahnschrift"/>
                <w:bCs/>
                <w:color w:val="000000" w:themeColor="text1"/>
                <w:sz w:val="20"/>
                <w:u w:val="single"/>
              </w:rPr>
              <w:t>Objectives</w:t>
            </w:r>
          </w:p>
          <w:p w14:paraId="69EBB3F3" w14:textId="1AF07E60" w:rsidR="00CD0FBB" w:rsidRPr="001B2DDF" w:rsidRDefault="00934897">
            <w:pPr>
              <w:pStyle w:val="SubsectionText"/>
              <w:rPr>
                <w:rFonts w:ascii="Bahnschrift" w:hAnsi="Bahnschrift"/>
              </w:rPr>
            </w:pPr>
            <w:r w:rsidRPr="001B2DDF">
              <w:rPr>
                <w:rFonts w:ascii="Bahnschrift" w:hAnsi="Bahnschrift"/>
              </w:rPr>
              <w:t xml:space="preserve">    </w:t>
            </w:r>
            <w:r w:rsidR="00163414" w:rsidRPr="001B2DDF">
              <w:rPr>
                <w:rFonts w:ascii="Bahnschrift" w:hAnsi="Bahnschrift"/>
              </w:rPr>
              <w:t>Seeking an exciting and challenging career in IT industry</w:t>
            </w:r>
            <w:r w:rsidR="002629DD" w:rsidRPr="001B2DDF">
              <w:rPr>
                <w:rFonts w:ascii="Bahnschrift" w:hAnsi="Bahnschrift"/>
              </w:rPr>
              <w:t xml:space="preserve">, </w:t>
            </w:r>
            <w:r w:rsidR="00163414" w:rsidRPr="001B2DDF">
              <w:rPr>
                <w:rFonts w:ascii="Bahnschrift" w:hAnsi="Bahnschrift"/>
              </w:rPr>
              <w:t>wherein my knowledge will prove effective towards the growth</w:t>
            </w:r>
            <w:r w:rsidR="002629DD" w:rsidRPr="001B2DDF">
              <w:rPr>
                <w:rFonts w:ascii="Bahnschrift" w:hAnsi="Bahnschrift"/>
              </w:rPr>
              <w:t xml:space="preserve"> and development of the organization and myself.</w:t>
            </w:r>
          </w:p>
          <w:p w14:paraId="167B9DBD" w14:textId="04B054BD" w:rsidR="00CD0FBB" w:rsidRPr="001B2DDF" w:rsidRDefault="00091BB1">
            <w:pPr>
              <w:pStyle w:val="Section"/>
              <w:spacing w:after="0"/>
              <w:rPr>
                <w:rFonts w:ascii="Bahnschrift" w:hAnsi="Bahnschrift"/>
                <w:bCs/>
                <w:color w:val="000000" w:themeColor="text1"/>
                <w:sz w:val="20"/>
                <w:u w:val="single"/>
              </w:rPr>
            </w:pPr>
            <w:r w:rsidRPr="001B2DDF">
              <w:rPr>
                <w:rFonts w:ascii="Bahnschrift" w:hAnsi="Bahnschrift"/>
                <w:bCs/>
                <w:color w:val="000000" w:themeColor="text1"/>
                <w:sz w:val="20"/>
                <w:u w:val="single"/>
              </w:rPr>
              <w:t xml:space="preserve">Professional </w:t>
            </w:r>
            <w:r w:rsidR="006C4EDF" w:rsidRPr="001B2DDF">
              <w:rPr>
                <w:rFonts w:ascii="Bahnschrift" w:hAnsi="Bahnschrift"/>
                <w:bCs/>
                <w:color w:val="000000" w:themeColor="text1"/>
                <w:sz w:val="20"/>
                <w:u w:val="single"/>
              </w:rPr>
              <w:t>Experience</w:t>
            </w:r>
          </w:p>
          <w:p w14:paraId="2C406E8C" w14:textId="77777777" w:rsidR="006D3F77" w:rsidRPr="001B2DDF" w:rsidRDefault="006D3F77" w:rsidP="006D3F77">
            <w:pPr>
              <w:pStyle w:val="Default"/>
              <w:ind w:left="720"/>
              <w:rPr>
                <w:rFonts w:ascii="Bahnschrift" w:hAnsi="Bahnschrift" w:cs="Times New Roman"/>
                <w:sz w:val="20"/>
                <w:szCs w:val="20"/>
              </w:rPr>
            </w:pPr>
          </w:p>
          <w:p w14:paraId="46BF798F" w14:textId="3440927C" w:rsidR="00E17031" w:rsidRPr="001B2DDF" w:rsidRDefault="00E17031" w:rsidP="004573E2">
            <w:pPr>
              <w:pStyle w:val="Default"/>
              <w:numPr>
                <w:ilvl w:val="0"/>
                <w:numId w:val="41"/>
              </w:numPr>
              <w:rPr>
                <w:rFonts w:ascii="Bahnschrift" w:hAnsi="Bahnschrift" w:cs="Times New Roman"/>
                <w:b/>
                <w:bCs/>
                <w:sz w:val="20"/>
                <w:szCs w:val="20"/>
              </w:rPr>
            </w:pPr>
            <w:r w:rsidRPr="001B2DDF">
              <w:rPr>
                <w:rFonts w:ascii="Bahnschrift" w:eastAsia="Arial Unicode MS" w:hAnsi="Bahnschrift" w:cs="Times New Roman"/>
                <w:color w:val="auto"/>
                <w:sz w:val="20"/>
                <w:szCs w:val="20"/>
              </w:rPr>
              <w:t xml:space="preserve">Currently working as </w:t>
            </w:r>
            <w:r w:rsidRPr="001B2DDF">
              <w:rPr>
                <w:rFonts w:ascii="Bahnschrift" w:hAnsi="Bahnschrift" w:cs="Times New Roman"/>
                <w:b/>
                <w:bCs/>
                <w:sz w:val="20"/>
                <w:szCs w:val="20"/>
              </w:rPr>
              <w:t xml:space="preserve">Software Test Engineer in Test Yantra Software Solutions India Pvt Ltd. </w:t>
            </w:r>
          </w:p>
          <w:p w14:paraId="002787EC" w14:textId="77777777" w:rsidR="00E17031" w:rsidRPr="001B2DDF" w:rsidRDefault="00E17031" w:rsidP="004573E2">
            <w:pPr>
              <w:pStyle w:val="Section"/>
              <w:numPr>
                <w:ilvl w:val="0"/>
                <w:numId w:val="41"/>
              </w:numPr>
              <w:rPr>
                <w:rFonts w:ascii="Bahnschrift" w:eastAsia="Arial Unicode MS" w:hAnsi="Bahnschrift"/>
                <w:b w:val="0"/>
                <w:color w:val="auto"/>
                <w:sz w:val="20"/>
              </w:rPr>
            </w:pPr>
            <w:r w:rsidRPr="001B2DDF">
              <w:rPr>
                <w:rFonts w:ascii="Bahnschrift" w:eastAsia="Arial Unicode MS" w:hAnsi="Bahnschrift"/>
                <w:b w:val="0"/>
                <w:color w:val="auto"/>
                <w:sz w:val="20"/>
              </w:rPr>
              <w:t xml:space="preserve">Worked as </w:t>
            </w:r>
            <w:r w:rsidRPr="001B2DDF">
              <w:rPr>
                <w:rFonts w:ascii="Bahnschrift" w:hAnsi="Bahnschrift"/>
                <w:bCs/>
                <w:color w:val="000000" w:themeColor="text1"/>
                <w:sz w:val="20"/>
              </w:rPr>
              <w:t>Software Test Engineer</w:t>
            </w:r>
            <w:r w:rsidRPr="001B2DDF">
              <w:rPr>
                <w:rFonts w:ascii="Bahnschrift" w:hAnsi="Bahnschrift"/>
                <w:b w:val="0"/>
                <w:color w:val="000000" w:themeColor="text1"/>
                <w:sz w:val="20"/>
                <w:lang w:val="en-IN"/>
              </w:rPr>
              <w:t xml:space="preserve"> </w:t>
            </w:r>
            <w:r w:rsidRPr="001B2DDF">
              <w:rPr>
                <w:rFonts w:ascii="Bahnschrift" w:eastAsia="Arial Unicode MS" w:hAnsi="Bahnschrift"/>
                <w:bCs/>
                <w:color w:val="auto"/>
                <w:sz w:val="20"/>
              </w:rPr>
              <w:t>in</w:t>
            </w:r>
            <w:r w:rsidRPr="001B2DDF">
              <w:rPr>
                <w:rFonts w:ascii="Bahnschrift" w:hAnsi="Bahnschrift"/>
                <w:bCs/>
                <w:color w:val="auto"/>
                <w:sz w:val="20"/>
                <w:lang w:val="en-IN"/>
              </w:rPr>
              <w:t xml:space="preserve"> FUSIONMINT Technology</w:t>
            </w:r>
            <w:r w:rsidRPr="001B2DDF">
              <w:rPr>
                <w:rFonts w:ascii="Bahnschrift" w:eastAsia="Arial Unicode MS" w:hAnsi="Bahnschrift"/>
                <w:b w:val="0"/>
                <w:color w:val="auto"/>
                <w:sz w:val="20"/>
              </w:rPr>
              <w:t xml:space="preserve">. Since </w:t>
            </w:r>
            <w:r w:rsidRPr="001B2DDF">
              <w:rPr>
                <w:rFonts w:ascii="Bahnschrift" w:hAnsi="Bahnschrift"/>
                <w:b w:val="0"/>
                <w:color w:val="auto"/>
                <w:sz w:val="20"/>
                <w:lang w:val="en-IN"/>
              </w:rPr>
              <w:t xml:space="preserve">June </w:t>
            </w:r>
            <w:r w:rsidRPr="001B2DDF">
              <w:rPr>
                <w:rFonts w:ascii="Bahnschrift" w:hAnsi="Bahnschrift"/>
                <w:bCs/>
                <w:color w:val="auto"/>
                <w:sz w:val="20"/>
                <w:lang w:val="en-IN"/>
              </w:rPr>
              <w:t>2018</w:t>
            </w:r>
            <w:r w:rsidRPr="001B2DDF">
              <w:rPr>
                <w:rFonts w:ascii="Bahnschrift" w:hAnsi="Bahnschrift"/>
                <w:b w:val="0"/>
                <w:color w:val="auto"/>
                <w:sz w:val="20"/>
                <w:lang w:val="en-IN"/>
              </w:rPr>
              <w:t xml:space="preserve"> to January </w:t>
            </w:r>
            <w:r w:rsidRPr="001B2DDF">
              <w:rPr>
                <w:rFonts w:ascii="Bahnschrift" w:hAnsi="Bahnschrift"/>
                <w:bCs/>
                <w:color w:val="auto"/>
                <w:sz w:val="20"/>
                <w:lang w:val="en-IN"/>
              </w:rPr>
              <w:t>2021</w:t>
            </w:r>
            <w:r w:rsidRPr="001B2DDF">
              <w:rPr>
                <w:rFonts w:ascii="Bahnschrift" w:eastAsia="Arial Unicode MS" w:hAnsi="Bahnschrift"/>
                <w:b w:val="0"/>
                <w:color w:val="auto"/>
                <w:sz w:val="20"/>
              </w:rPr>
              <w:t>.</w:t>
            </w:r>
          </w:p>
          <w:p w14:paraId="21F0B5E2" w14:textId="77777777" w:rsidR="00E17031" w:rsidRPr="001B2DDF" w:rsidRDefault="00E17031" w:rsidP="00E17031">
            <w:pPr>
              <w:pStyle w:val="Section"/>
              <w:rPr>
                <w:rFonts w:ascii="Bahnschrift" w:eastAsia="Arial Unicode MS" w:hAnsi="Bahnschrift"/>
                <w:b w:val="0"/>
                <w:color w:val="000000" w:themeColor="text1"/>
                <w:sz w:val="20"/>
                <w:u w:val="single"/>
              </w:rPr>
            </w:pPr>
          </w:p>
          <w:p w14:paraId="5B224706" w14:textId="75626483" w:rsidR="00CD0FBB" w:rsidRPr="001B2DDF" w:rsidRDefault="00091BB1" w:rsidP="00E17031">
            <w:pPr>
              <w:pStyle w:val="Section"/>
              <w:rPr>
                <w:rFonts w:ascii="Bahnschrift" w:hAnsi="Bahnschrift"/>
                <w:bCs/>
                <w:color w:val="000000" w:themeColor="text1"/>
                <w:sz w:val="20"/>
                <w:u w:val="single"/>
              </w:rPr>
            </w:pPr>
            <w:r w:rsidRPr="001B2DDF">
              <w:rPr>
                <w:rFonts w:ascii="Bahnschrift" w:hAnsi="Bahnschrift"/>
                <w:bCs/>
                <w:color w:val="000000" w:themeColor="text1"/>
                <w:sz w:val="20"/>
                <w:u w:val="single"/>
              </w:rPr>
              <w:t xml:space="preserve">Professional </w:t>
            </w:r>
            <w:r w:rsidR="006C4EDF" w:rsidRPr="001B2DDF">
              <w:rPr>
                <w:rFonts w:ascii="Bahnschrift" w:hAnsi="Bahnschrift"/>
                <w:bCs/>
                <w:color w:val="000000" w:themeColor="text1"/>
                <w:sz w:val="20"/>
                <w:u w:val="single"/>
              </w:rPr>
              <w:t>Skills</w:t>
            </w:r>
          </w:p>
          <w:p w14:paraId="4DB090C1" w14:textId="710D0CB6" w:rsidR="00E17031" w:rsidRPr="001B2DDF" w:rsidRDefault="00E17031" w:rsidP="00E17031">
            <w:pPr>
              <w:rPr>
                <w:rFonts w:ascii="Bahnschrift" w:hAnsi="Bahnschrift"/>
                <w:u w:val="single"/>
              </w:rPr>
            </w:pPr>
            <w:r w:rsidRPr="001B2DDF">
              <w:rPr>
                <w:rFonts w:ascii="Bahnschrift" w:hAnsi="Bahnschrift"/>
                <w:u w:val="single"/>
              </w:rPr>
              <w:t>Automation Knowledge</w:t>
            </w:r>
          </w:p>
          <w:p w14:paraId="1D3FCCDF" w14:textId="3ACE7E34" w:rsidR="00091BB1" w:rsidRPr="001B2DDF" w:rsidRDefault="00091BB1" w:rsidP="004573E2">
            <w:pPr>
              <w:numPr>
                <w:ilvl w:val="0"/>
                <w:numId w:val="41"/>
              </w:numPr>
              <w:suppressAutoHyphens/>
              <w:spacing w:after="0" w:line="240" w:lineRule="auto"/>
              <w:contextualSpacing/>
              <w:rPr>
                <w:rFonts w:ascii="Bahnschrift" w:hAnsi="Bahnschrift"/>
                <w:color w:val="auto"/>
                <w:lang w:val="sv-SE" w:eastAsia="en-US"/>
              </w:rPr>
            </w:pPr>
            <w:r w:rsidRPr="001B2DDF">
              <w:rPr>
                <w:rFonts w:ascii="Bahnschrift" w:hAnsi="Bahnschrift"/>
              </w:rPr>
              <w:t>I have good exposure o</w:t>
            </w:r>
            <w:r w:rsidR="001B2DDF">
              <w:rPr>
                <w:rFonts w:ascii="Bahnschrift" w:hAnsi="Bahnschrift"/>
              </w:rPr>
              <w:t>n</w:t>
            </w:r>
            <w:r w:rsidRPr="001B2DDF">
              <w:rPr>
                <w:rFonts w:ascii="Bahnschrift" w:hAnsi="Bahnschrift"/>
              </w:rPr>
              <w:t xml:space="preserve"> Locators.</w:t>
            </w:r>
          </w:p>
          <w:p w14:paraId="33A3370B" w14:textId="13864666" w:rsidR="00091BB1" w:rsidRPr="001B2DDF" w:rsidRDefault="00091BB1" w:rsidP="004573E2">
            <w:pPr>
              <w:numPr>
                <w:ilvl w:val="0"/>
                <w:numId w:val="41"/>
              </w:numPr>
              <w:suppressAutoHyphens/>
              <w:spacing w:after="0" w:line="240" w:lineRule="auto"/>
              <w:contextualSpacing/>
              <w:rPr>
                <w:rFonts w:ascii="Bahnschrift" w:hAnsi="Bahnschrift"/>
                <w:lang w:val="sv-SE"/>
              </w:rPr>
            </w:pPr>
            <w:r w:rsidRPr="001B2DDF">
              <w:rPr>
                <w:rFonts w:ascii="Bahnschrift" w:hAnsi="Bahnschrift"/>
              </w:rPr>
              <w:t xml:space="preserve">Exclusive experience in writing of </w:t>
            </w:r>
            <w:proofErr w:type="spellStart"/>
            <w:r w:rsidRPr="001B2DDF">
              <w:rPr>
                <w:rFonts w:ascii="Bahnschrift" w:hAnsi="Bahnschrift"/>
              </w:rPr>
              <w:t>Xpath</w:t>
            </w:r>
            <w:proofErr w:type="spellEnd"/>
            <w:r w:rsidRPr="001B2DDF">
              <w:rPr>
                <w:rFonts w:ascii="Bahnschrift" w:hAnsi="Bahnschrift"/>
              </w:rPr>
              <w:t>.</w:t>
            </w:r>
          </w:p>
          <w:p w14:paraId="17836509" w14:textId="569B5E2C" w:rsidR="00091BB1" w:rsidRPr="001B2DDF" w:rsidRDefault="00091BB1" w:rsidP="004573E2">
            <w:pPr>
              <w:numPr>
                <w:ilvl w:val="0"/>
                <w:numId w:val="41"/>
              </w:numPr>
              <w:suppressAutoHyphens/>
              <w:spacing w:after="0" w:line="240" w:lineRule="auto"/>
              <w:contextualSpacing/>
              <w:rPr>
                <w:rFonts w:ascii="Bahnschrift" w:hAnsi="Bahnschrift"/>
                <w:lang w:val="sv-SE"/>
              </w:rPr>
            </w:pPr>
            <w:r w:rsidRPr="001B2DDF">
              <w:rPr>
                <w:rFonts w:ascii="Bahnschrift" w:hAnsi="Bahnschrift"/>
              </w:rPr>
              <w:t>Hands on Experience o</w:t>
            </w:r>
            <w:r w:rsidR="00184C0B" w:rsidRPr="001B2DDF">
              <w:rPr>
                <w:rFonts w:ascii="Bahnschrift" w:hAnsi="Bahnschrift"/>
              </w:rPr>
              <w:t>n</w:t>
            </w:r>
            <w:r w:rsidRPr="001B2DDF">
              <w:rPr>
                <w:rFonts w:ascii="Bahnschrift" w:hAnsi="Bahnschrift"/>
              </w:rPr>
              <w:t xml:space="preserve"> Mouse hover</w:t>
            </w:r>
            <w:r w:rsidR="00184C0B" w:rsidRPr="001B2DDF">
              <w:rPr>
                <w:rFonts w:ascii="Bahnschrift" w:hAnsi="Bahnschrift"/>
              </w:rPr>
              <w:t>,</w:t>
            </w:r>
            <w:r w:rsidRPr="001B2DDF">
              <w:rPr>
                <w:rFonts w:ascii="Bahnschrift" w:hAnsi="Bahnschrift"/>
              </w:rPr>
              <w:t xml:space="preserve"> handling drop down, Frame</w:t>
            </w:r>
            <w:r w:rsidR="00184C0B" w:rsidRPr="001B2DDF">
              <w:rPr>
                <w:rFonts w:ascii="Bahnschrift" w:hAnsi="Bahnschrift"/>
              </w:rPr>
              <w:t>s</w:t>
            </w:r>
            <w:r w:rsidRPr="001B2DDF">
              <w:rPr>
                <w:rFonts w:ascii="Bahnschrift" w:hAnsi="Bahnschrift"/>
              </w:rPr>
              <w:t>.</w:t>
            </w:r>
          </w:p>
          <w:p w14:paraId="38CFBA57" w14:textId="4600BEAE" w:rsidR="00184C0B" w:rsidRPr="001B2DDF" w:rsidRDefault="00091BB1" w:rsidP="004573E2">
            <w:pPr>
              <w:numPr>
                <w:ilvl w:val="0"/>
                <w:numId w:val="41"/>
              </w:numPr>
              <w:suppressAutoHyphens/>
              <w:spacing w:after="0" w:line="240" w:lineRule="auto"/>
              <w:contextualSpacing/>
              <w:rPr>
                <w:rFonts w:ascii="Bahnschrift" w:hAnsi="Bahnschrift"/>
                <w:lang w:val="sv-SE"/>
              </w:rPr>
            </w:pPr>
            <w:r w:rsidRPr="001B2DDF">
              <w:rPr>
                <w:rFonts w:ascii="Bahnschrift" w:hAnsi="Bahnschrift"/>
              </w:rPr>
              <w:t>Hands on Experience o</w:t>
            </w:r>
            <w:r w:rsidR="00D00BCA" w:rsidRPr="001B2DDF">
              <w:rPr>
                <w:rFonts w:ascii="Bahnschrift" w:hAnsi="Bahnschrift"/>
              </w:rPr>
              <w:t xml:space="preserve">n </w:t>
            </w:r>
            <w:r w:rsidRPr="001B2DDF">
              <w:rPr>
                <w:rFonts w:ascii="Bahnschrift" w:hAnsi="Bahnschrift"/>
              </w:rPr>
              <w:t>Popup handling.</w:t>
            </w:r>
          </w:p>
          <w:p w14:paraId="2D37519C" w14:textId="78C85E35" w:rsidR="00D00BCA" w:rsidRPr="001B2DDF" w:rsidRDefault="00D00BCA" w:rsidP="004573E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contextualSpacing w:val="0"/>
              <w:jc w:val="both"/>
              <w:rPr>
                <w:rFonts w:ascii="Bahnschrift" w:hAnsi="Bahnschrift"/>
                <w:color w:val="366091"/>
                <w:lang w:eastAsia="en-US"/>
              </w:rPr>
            </w:pPr>
            <w:r w:rsidRPr="001B2DDF">
              <w:rPr>
                <w:rFonts w:ascii="Bahnschrift" w:hAnsi="Bahnschrift"/>
              </w:rPr>
              <w:t>Experience in Data driven Testing, Cross browser testing, Parallel Test execution, TestNG.</w:t>
            </w:r>
          </w:p>
          <w:p w14:paraId="28DBA1D3" w14:textId="4AE343A7" w:rsidR="00091BB1" w:rsidRPr="001B2DDF" w:rsidRDefault="00184C0B" w:rsidP="004573E2">
            <w:pPr>
              <w:numPr>
                <w:ilvl w:val="0"/>
                <w:numId w:val="41"/>
              </w:numPr>
              <w:suppressAutoHyphens/>
              <w:spacing w:after="0" w:line="240" w:lineRule="auto"/>
              <w:contextualSpacing/>
              <w:rPr>
                <w:rFonts w:ascii="Bahnschrift" w:hAnsi="Bahnschrift"/>
                <w:lang w:val="sv-SE"/>
              </w:rPr>
            </w:pPr>
            <w:r w:rsidRPr="001B2DDF">
              <w:rPr>
                <w:rFonts w:ascii="Bahnschrift" w:hAnsi="Bahnschrift"/>
              </w:rPr>
              <w:t>Actively involved in writing Test data in Excel and automated by using Apache POI library.</w:t>
            </w:r>
          </w:p>
          <w:p w14:paraId="05F0A546" w14:textId="77777777" w:rsidR="00D00BCA" w:rsidRPr="001B2DDF" w:rsidRDefault="00091BB1" w:rsidP="004573E2">
            <w:pPr>
              <w:numPr>
                <w:ilvl w:val="0"/>
                <w:numId w:val="41"/>
              </w:numPr>
              <w:suppressAutoHyphens/>
              <w:spacing w:after="0" w:line="240" w:lineRule="auto"/>
              <w:contextualSpacing/>
              <w:rPr>
                <w:rFonts w:ascii="Bahnschrift" w:hAnsi="Bahnschrift"/>
                <w:lang w:val="sv-SE"/>
              </w:rPr>
            </w:pPr>
            <w:r w:rsidRPr="001B2DDF">
              <w:rPr>
                <w:rFonts w:ascii="Bahnschrift" w:hAnsi="Bahnschrift"/>
              </w:rPr>
              <w:t xml:space="preserve">Hands on experience in working with </w:t>
            </w:r>
            <w:r w:rsidRPr="001B2DDF">
              <w:rPr>
                <w:rFonts w:ascii="Bahnschrift" w:hAnsi="Bahnschrift"/>
                <w:lang w:val="sv-SE"/>
              </w:rPr>
              <w:t>Hybrid Framework (using POM CLASSES</w:t>
            </w:r>
            <w:r w:rsidR="00D00BCA" w:rsidRPr="001B2DDF">
              <w:rPr>
                <w:rFonts w:ascii="Bahnschrift" w:hAnsi="Bahnschrift"/>
                <w:lang w:val="sv-SE"/>
              </w:rPr>
              <w:t>, TestNG, Maven</w:t>
            </w:r>
            <w:r w:rsidRPr="001B2DDF">
              <w:rPr>
                <w:rFonts w:ascii="Bahnschrift" w:hAnsi="Bahnschrift"/>
                <w:lang w:val="sv-SE"/>
              </w:rPr>
              <w:t>)</w:t>
            </w:r>
            <w:r w:rsidRPr="001B2DDF">
              <w:rPr>
                <w:rFonts w:ascii="Bahnschrift" w:hAnsi="Bahnschrift"/>
              </w:rPr>
              <w:t xml:space="preserve"> using </w:t>
            </w:r>
            <w:r w:rsidRPr="001B2DDF">
              <w:rPr>
                <w:rFonts w:ascii="Bahnschrift" w:hAnsi="Bahnschrift"/>
                <w:lang w:val="sv-SE"/>
              </w:rPr>
              <w:t>Selenium</w:t>
            </w:r>
            <w:r w:rsidRPr="001B2DDF">
              <w:rPr>
                <w:rFonts w:ascii="Bahnschrift" w:hAnsi="Bahnschrift"/>
              </w:rPr>
              <w:t>.</w:t>
            </w:r>
          </w:p>
          <w:p w14:paraId="606C1403" w14:textId="4DCF54FE" w:rsidR="00091BB1" w:rsidRPr="001B2DDF" w:rsidRDefault="00091BB1" w:rsidP="004573E2">
            <w:pPr>
              <w:numPr>
                <w:ilvl w:val="0"/>
                <w:numId w:val="41"/>
              </w:numPr>
              <w:suppressAutoHyphens/>
              <w:spacing w:after="0" w:line="240" w:lineRule="auto"/>
              <w:contextualSpacing/>
              <w:rPr>
                <w:rFonts w:ascii="Bahnschrift" w:hAnsi="Bahnschrift"/>
                <w:lang w:val="sv-SE"/>
              </w:rPr>
            </w:pPr>
            <w:r w:rsidRPr="001B2DDF">
              <w:rPr>
                <w:rFonts w:ascii="Bahnschrift" w:hAnsi="Bahnschrift"/>
                <w:lang w:val="sv-SE"/>
              </w:rPr>
              <w:t>Implemented OOPS concept in Selenium Automation Framework.</w:t>
            </w:r>
          </w:p>
          <w:p w14:paraId="32B5A4E6" w14:textId="77777777" w:rsidR="00D00BCA" w:rsidRPr="001B2DDF" w:rsidRDefault="00D00BCA" w:rsidP="004573E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contextualSpacing w:val="0"/>
              <w:jc w:val="both"/>
              <w:rPr>
                <w:rFonts w:ascii="Bahnschrift" w:hAnsi="Bahnschrift"/>
                <w:color w:val="366091"/>
                <w:lang w:eastAsia="en-US"/>
              </w:rPr>
            </w:pPr>
            <w:r w:rsidRPr="001B2DDF">
              <w:rPr>
                <w:rFonts w:ascii="Bahnschrift" w:hAnsi="Bahnschrift"/>
              </w:rPr>
              <w:t>Knowledge in Git Hub, Maven, Jenkins.</w:t>
            </w:r>
          </w:p>
          <w:p w14:paraId="25FC7469" w14:textId="50B7866C" w:rsidR="00D00BCA" w:rsidRPr="001B2DDF" w:rsidRDefault="00D00BCA" w:rsidP="004573E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contextualSpacing w:val="0"/>
              <w:jc w:val="both"/>
              <w:rPr>
                <w:rFonts w:ascii="Bahnschrift" w:hAnsi="Bahnschrift"/>
                <w:color w:val="366091"/>
                <w:lang w:eastAsia="en-US"/>
              </w:rPr>
            </w:pPr>
            <w:r w:rsidRPr="001B2DDF">
              <w:rPr>
                <w:rFonts w:ascii="Bahnschrift" w:hAnsi="Bahnschrift"/>
              </w:rPr>
              <w:t>Executing Selenium Test Cases &amp; generating defect reports.</w:t>
            </w:r>
          </w:p>
          <w:p w14:paraId="2D48AFCD" w14:textId="77777777" w:rsidR="00091BB1" w:rsidRPr="001B2DDF" w:rsidRDefault="00091BB1" w:rsidP="00091BB1">
            <w:pPr>
              <w:spacing w:after="0"/>
              <w:ind w:left="360"/>
              <w:contextualSpacing/>
              <w:rPr>
                <w:rFonts w:ascii="Bahnschrift" w:hAnsi="Bahnschrift"/>
                <w:lang w:val="sv-SE"/>
              </w:rPr>
            </w:pPr>
          </w:p>
          <w:p w14:paraId="37B278B2" w14:textId="77777777" w:rsidR="00091BB1" w:rsidRPr="001B2DDF" w:rsidRDefault="00091BB1" w:rsidP="00091BB1">
            <w:pPr>
              <w:rPr>
                <w:rFonts w:ascii="Bahnschrift" w:hAnsi="Bahnschrift"/>
              </w:rPr>
            </w:pPr>
            <w:r w:rsidRPr="001B2DDF">
              <w:rPr>
                <w:rFonts w:ascii="Bahnschrift" w:hAnsi="Bahnschrift"/>
                <w:u w:val="single"/>
              </w:rPr>
              <w:t>Core Java Skill:</w:t>
            </w:r>
          </w:p>
          <w:p w14:paraId="54CD13CA" w14:textId="6B107233" w:rsidR="00091BB1" w:rsidRPr="001B2DDF" w:rsidRDefault="00091BB1" w:rsidP="004573E2">
            <w:pPr>
              <w:numPr>
                <w:ilvl w:val="0"/>
                <w:numId w:val="41"/>
              </w:numPr>
              <w:suppressAutoHyphens/>
              <w:spacing w:after="0" w:line="240" w:lineRule="auto"/>
              <w:contextualSpacing/>
              <w:rPr>
                <w:rFonts w:ascii="Bahnschrift" w:hAnsi="Bahnschrift"/>
              </w:rPr>
            </w:pPr>
            <w:r w:rsidRPr="001B2DDF">
              <w:rPr>
                <w:rFonts w:ascii="Bahnschrift" w:hAnsi="Bahnschrift"/>
              </w:rPr>
              <w:t>Good Knowledge o</w:t>
            </w:r>
            <w:r w:rsidR="004573E2">
              <w:rPr>
                <w:rFonts w:ascii="Bahnschrift" w:hAnsi="Bahnschrift"/>
              </w:rPr>
              <w:t>n</w:t>
            </w:r>
            <w:r w:rsidRPr="001B2DDF">
              <w:rPr>
                <w:rFonts w:ascii="Bahnschrift" w:hAnsi="Bahnschrift"/>
              </w:rPr>
              <w:t xml:space="preserve"> OOPS Concepts</w:t>
            </w:r>
          </w:p>
          <w:p w14:paraId="5A7CFF07" w14:textId="23172125" w:rsidR="00091BB1" w:rsidRPr="001B2DDF" w:rsidRDefault="00D00BCA" w:rsidP="004573E2">
            <w:pPr>
              <w:numPr>
                <w:ilvl w:val="0"/>
                <w:numId w:val="41"/>
              </w:numPr>
              <w:suppressAutoHyphens/>
              <w:spacing w:after="0" w:line="240" w:lineRule="auto"/>
              <w:contextualSpacing/>
              <w:rPr>
                <w:rFonts w:ascii="Bahnschrift" w:hAnsi="Bahnschrift"/>
              </w:rPr>
            </w:pPr>
            <w:r w:rsidRPr="001B2DDF">
              <w:rPr>
                <w:rFonts w:ascii="Bahnschrift" w:hAnsi="Bahnschrift"/>
              </w:rPr>
              <w:t>K</w:t>
            </w:r>
            <w:r w:rsidR="00091BB1" w:rsidRPr="001B2DDF">
              <w:rPr>
                <w:rFonts w:ascii="Bahnschrift" w:hAnsi="Bahnschrift"/>
              </w:rPr>
              <w:t>nowledge o</w:t>
            </w:r>
            <w:r w:rsidRPr="001B2DDF">
              <w:rPr>
                <w:rFonts w:ascii="Bahnschrift" w:hAnsi="Bahnschrift"/>
              </w:rPr>
              <w:t>n</w:t>
            </w:r>
            <w:r w:rsidR="00091BB1" w:rsidRPr="001B2DDF">
              <w:rPr>
                <w:rFonts w:ascii="Bahnschrift" w:hAnsi="Bahnschrift"/>
              </w:rPr>
              <w:t xml:space="preserve"> Exception handling.</w:t>
            </w:r>
          </w:p>
          <w:p w14:paraId="495F4E80" w14:textId="795A6FE4" w:rsidR="00D00BCA" w:rsidRPr="001B2DDF" w:rsidRDefault="00D00BCA" w:rsidP="004573E2">
            <w:pPr>
              <w:numPr>
                <w:ilvl w:val="0"/>
                <w:numId w:val="41"/>
              </w:numPr>
              <w:suppressAutoHyphens/>
              <w:spacing w:after="0" w:line="240" w:lineRule="auto"/>
              <w:contextualSpacing/>
              <w:rPr>
                <w:rFonts w:ascii="Bahnschrift" w:hAnsi="Bahnschrift"/>
              </w:rPr>
            </w:pPr>
            <w:r w:rsidRPr="001B2DDF">
              <w:rPr>
                <w:rFonts w:ascii="Bahnschrift" w:hAnsi="Bahnschrift"/>
              </w:rPr>
              <w:t>Good knowledge on Java programming.</w:t>
            </w:r>
          </w:p>
          <w:p w14:paraId="3D9E2E1E" w14:textId="77777777" w:rsidR="00091BB1" w:rsidRPr="001B2DDF" w:rsidRDefault="00091BB1" w:rsidP="00091BB1">
            <w:pPr>
              <w:rPr>
                <w:rFonts w:ascii="Bahnschrift" w:hAnsi="Bahnschrift"/>
                <w:u w:val="single"/>
                <w:lang w:val="sv-SE"/>
              </w:rPr>
            </w:pPr>
          </w:p>
          <w:p w14:paraId="485BC521" w14:textId="3040B64B" w:rsidR="00091BB1" w:rsidRPr="001B2DDF" w:rsidRDefault="00091BB1" w:rsidP="00091BB1">
            <w:pPr>
              <w:rPr>
                <w:rFonts w:ascii="Bahnschrift" w:hAnsi="Bahnschrift"/>
                <w:b/>
                <w:bCs/>
                <w:u w:val="single"/>
                <w:lang w:val="sv-SE"/>
              </w:rPr>
            </w:pPr>
            <w:r w:rsidRPr="001B2DDF">
              <w:rPr>
                <w:rFonts w:ascii="Bahnschrift" w:hAnsi="Bahnschrift"/>
                <w:b/>
                <w:bCs/>
                <w:u w:val="single"/>
                <w:lang w:val="sv-SE"/>
              </w:rPr>
              <w:t>Manual Skill:</w:t>
            </w:r>
          </w:p>
          <w:p w14:paraId="03A660A7" w14:textId="77777777" w:rsidR="00091BB1" w:rsidRPr="001B2DDF" w:rsidRDefault="00091BB1" w:rsidP="004573E2">
            <w:pPr>
              <w:numPr>
                <w:ilvl w:val="0"/>
                <w:numId w:val="41"/>
              </w:numPr>
              <w:suppressAutoHyphens/>
              <w:spacing w:after="0" w:line="240" w:lineRule="auto"/>
              <w:contextualSpacing/>
              <w:rPr>
                <w:rFonts w:ascii="Bahnschrift" w:hAnsi="Bahnschrift"/>
              </w:rPr>
            </w:pPr>
            <w:r w:rsidRPr="001B2DDF">
              <w:rPr>
                <w:rFonts w:ascii="Bahnschrift" w:hAnsi="Bahnschrift"/>
              </w:rPr>
              <w:t>I have good exposure of STLC and SDLC.</w:t>
            </w:r>
          </w:p>
          <w:p w14:paraId="20D69C18" w14:textId="77777777" w:rsidR="00091BB1" w:rsidRPr="001B2DDF" w:rsidRDefault="00091BB1" w:rsidP="004573E2">
            <w:pPr>
              <w:numPr>
                <w:ilvl w:val="0"/>
                <w:numId w:val="41"/>
              </w:numPr>
              <w:suppressAutoHyphens/>
              <w:spacing w:after="0" w:line="240" w:lineRule="auto"/>
              <w:contextualSpacing/>
              <w:rPr>
                <w:rFonts w:ascii="Bahnschrift" w:hAnsi="Bahnschrift"/>
              </w:rPr>
            </w:pPr>
            <w:r w:rsidRPr="001B2DDF">
              <w:rPr>
                <w:rFonts w:ascii="Bahnschrift" w:hAnsi="Bahnschrift"/>
              </w:rPr>
              <w:t>I have good exposure of reviewing the test cases.</w:t>
            </w:r>
          </w:p>
          <w:p w14:paraId="642F0BC0" w14:textId="0CF29B02" w:rsidR="00091BB1" w:rsidRPr="001B2DDF" w:rsidRDefault="00091BB1" w:rsidP="004573E2">
            <w:pPr>
              <w:numPr>
                <w:ilvl w:val="0"/>
                <w:numId w:val="41"/>
              </w:numPr>
              <w:suppressAutoHyphens/>
              <w:spacing w:after="0" w:line="240" w:lineRule="auto"/>
              <w:contextualSpacing/>
              <w:rPr>
                <w:rFonts w:ascii="Bahnschrift" w:hAnsi="Bahnschrift"/>
              </w:rPr>
            </w:pPr>
            <w:r w:rsidRPr="001B2DDF">
              <w:rPr>
                <w:rFonts w:ascii="Bahnschrift" w:hAnsi="Bahnschrift"/>
              </w:rPr>
              <w:t>Proficient in Bug Life Cycle</w:t>
            </w:r>
            <w:r w:rsidR="00D00BCA" w:rsidRPr="001B2DDF">
              <w:rPr>
                <w:rFonts w:ascii="Bahnschrift" w:hAnsi="Bahnschrift"/>
              </w:rPr>
              <w:t>.</w:t>
            </w:r>
          </w:p>
          <w:p w14:paraId="7BE2A614" w14:textId="77777777" w:rsidR="00091BB1" w:rsidRPr="001B2DDF" w:rsidRDefault="00091BB1" w:rsidP="004573E2">
            <w:pPr>
              <w:numPr>
                <w:ilvl w:val="0"/>
                <w:numId w:val="41"/>
              </w:numPr>
              <w:suppressAutoHyphens/>
              <w:spacing w:after="0" w:line="240" w:lineRule="auto"/>
              <w:contextualSpacing/>
              <w:rPr>
                <w:rFonts w:ascii="Bahnschrift" w:hAnsi="Bahnschrift"/>
              </w:rPr>
            </w:pPr>
            <w:r w:rsidRPr="001B2DDF">
              <w:rPr>
                <w:rFonts w:ascii="Bahnschrift" w:hAnsi="Bahnschrift"/>
              </w:rPr>
              <w:t>Hands on experience in Smoke Testing, Functional Testing, Integration Testing, System Testing, Regression Testing, End to-End Testing and Re-Testing.</w:t>
            </w:r>
          </w:p>
          <w:p w14:paraId="410A4B98" w14:textId="77777777" w:rsidR="00091BB1" w:rsidRPr="001B2DDF" w:rsidRDefault="00091BB1" w:rsidP="004573E2">
            <w:pPr>
              <w:numPr>
                <w:ilvl w:val="0"/>
                <w:numId w:val="41"/>
              </w:numPr>
              <w:suppressAutoHyphens/>
              <w:spacing w:after="0" w:line="240" w:lineRule="auto"/>
              <w:contextualSpacing/>
              <w:rPr>
                <w:rFonts w:ascii="Bahnschrift" w:hAnsi="Bahnschrift"/>
              </w:rPr>
            </w:pPr>
            <w:r w:rsidRPr="001B2DDF">
              <w:rPr>
                <w:rFonts w:ascii="Bahnschrift" w:hAnsi="Bahnschrift"/>
              </w:rPr>
              <w:t>Good Knowledge of V Model, Spiral Model, Hybrid Model and Agile Model.</w:t>
            </w:r>
          </w:p>
          <w:p w14:paraId="4302E9A6" w14:textId="671217F7" w:rsidR="00091BB1" w:rsidRPr="001B2DDF" w:rsidRDefault="00091BB1" w:rsidP="004573E2">
            <w:pPr>
              <w:numPr>
                <w:ilvl w:val="0"/>
                <w:numId w:val="41"/>
              </w:numPr>
              <w:suppressAutoHyphens/>
              <w:spacing w:after="0" w:line="240" w:lineRule="auto"/>
              <w:contextualSpacing/>
              <w:rPr>
                <w:rFonts w:ascii="Bahnschrift" w:hAnsi="Bahnschrift"/>
              </w:rPr>
            </w:pPr>
            <w:r w:rsidRPr="001B2DDF">
              <w:rPr>
                <w:rFonts w:ascii="Bahnschrift" w:hAnsi="Bahnschrift"/>
              </w:rPr>
              <w:t>Expertise in Ad Hoc Testing, Build Verification Testing, Exploratory Testing.</w:t>
            </w:r>
          </w:p>
          <w:p w14:paraId="3D5EA8C8" w14:textId="77777777" w:rsidR="00D00BCA" w:rsidRPr="001B2DDF" w:rsidRDefault="00D00BCA" w:rsidP="004573E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contextualSpacing w:val="0"/>
              <w:jc w:val="both"/>
              <w:rPr>
                <w:rFonts w:ascii="Bahnschrift" w:hAnsi="Bahnschrift"/>
                <w:color w:val="366091"/>
                <w:lang w:eastAsia="en-US"/>
              </w:rPr>
            </w:pPr>
            <w:r w:rsidRPr="001B2DDF">
              <w:rPr>
                <w:rFonts w:ascii="Bahnschrift" w:hAnsi="Bahnschrift"/>
              </w:rPr>
              <w:t>Experience in Bug Reporting Tool JIRA.</w:t>
            </w:r>
          </w:p>
          <w:p w14:paraId="737DC85C" w14:textId="77777777" w:rsidR="00D00BCA" w:rsidRPr="001B2DDF" w:rsidRDefault="00D00BCA" w:rsidP="004573E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contextualSpacing w:val="0"/>
              <w:jc w:val="both"/>
              <w:rPr>
                <w:rFonts w:ascii="Bahnschrift" w:hAnsi="Bahnschrift"/>
                <w:color w:val="366091"/>
              </w:rPr>
            </w:pPr>
            <w:r w:rsidRPr="001B2DDF">
              <w:rPr>
                <w:rFonts w:ascii="Bahnschrift" w:hAnsi="Bahnschrift"/>
              </w:rPr>
              <w:t xml:space="preserve">Having knowledge of agile methodology. </w:t>
            </w:r>
          </w:p>
          <w:p w14:paraId="3C2E4AA1" w14:textId="40D42107" w:rsidR="00D00BCA" w:rsidRPr="001B2DDF" w:rsidRDefault="00D00BCA" w:rsidP="004573E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contextualSpacing w:val="0"/>
              <w:jc w:val="both"/>
              <w:rPr>
                <w:rFonts w:ascii="Bahnschrift" w:hAnsi="Bahnschrift"/>
                <w:color w:val="366091"/>
              </w:rPr>
            </w:pPr>
            <w:r w:rsidRPr="001B2DDF">
              <w:rPr>
                <w:rFonts w:ascii="Bahnschrift" w:hAnsi="Bahnschrift"/>
              </w:rPr>
              <w:t>Knowledge on SQL.</w:t>
            </w:r>
          </w:p>
          <w:p w14:paraId="2503E1A9" w14:textId="4282F319" w:rsidR="00D00BCA" w:rsidRDefault="00D00BCA" w:rsidP="00D00BCA">
            <w:pPr>
              <w:spacing w:after="0" w:line="240" w:lineRule="auto"/>
              <w:jc w:val="both"/>
              <w:rPr>
                <w:rFonts w:ascii="Bahnschrift" w:hAnsi="Bahnschrift"/>
                <w:color w:val="366091"/>
              </w:rPr>
            </w:pPr>
          </w:p>
          <w:p w14:paraId="3DF57CA6" w14:textId="77777777" w:rsidR="00F67497" w:rsidRPr="001B2DDF" w:rsidRDefault="00F67497" w:rsidP="00D00BCA">
            <w:pPr>
              <w:spacing w:after="0" w:line="240" w:lineRule="auto"/>
              <w:jc w:val="both"/>
              <w:rPr>
                <w:rFonts w:ascii="Bahnschrift" w:hAnsi="Bahnschrift"/>
                <w:color w:val="366091"/>
              </w:rPr>
            </w:pPr>
          </w:p>
          <w:p w14:paraId="5CD8A428" w14:textId="5029A628" w:rsidR="00D00BCA" w:rsidRPr="001B2DDF" w:rsidRDefault="00D00BCA" w:rsidP="00D00BCA">
            <w:pPr>
              <w:spacing w:after="0" w:line="240" w:lineRule="auto"/>
              <w:rPr>
                <w:rFonts w:ascii="Bahnschrift" w:hAnsi="Bahnschrift"/>
              </w:rPr>
            </w:pPr>
            <w:r w:rsidRPr="001B2DDF">
              <w:rPr>
                <w:rFonts w:ascii="Bahnschrift" w:hAnsi="Bahnschrift"/>
                <w:b/>
                <w:bCs/>
                <w:u w:val="single"/>
              </w:rPr>
              <w:t>TECHNICAL SKILLS</w:t>
            </w:r>
            <w:bookmarkStart w:id="0" w:name="Technical_Skills:"/>
            <w:bookmarkEnd w:id="0"/>
            <w:r w:rsidRPr="001B2DDF">
              <w:rPr>
                <w:rFonts w:ascii="Bahnschrift" w:hAnsi="Bahnschrift"/>
              </w:rPr>
              <w:t>:</w:t>
            </w:r>
          </w:p>
          <w:p w14:paraId="68D81FB3" w14:textId="464507B2" w:rsidR="00A121BA" w:rsidRPr="001B2DDF" w:rsidRDefault="00A121BA" w:rsidP="00D00BCA">
            <w:pPr>
              <w:spacing w:after="0" w:line="240" w:lineRule="auto"/>
              <w:rPr>
                <w:rFonts w:ascii="Bahnschrift" w:hAnsi="Bahnschrift"/>
              </w:rPr>
            </w:pPr>
          </w:p>
          <w:p w14:paraId="653FA9CB" w14:textId="77777777" w:rsidR="00F67497" w:rsidRPr="00F67497" w:rsidRDefault="00F67497" w:rsidP="004573E2">
            <w:pPr>
              <w:pStyle w:val="ListParagraph"/>
              <w:numPr>
                <w:ilvl w:val="0"/>
                <w:numId w:val="41"/>
              </w:numPr>
              <w:suppressAutoHyphens/>
              <w:spacing w:after="0" w:line="360" w:lineRule="auto"/>
              <w:rPr>
                <w:rFonts w:ascii="Bahnschrift" w:hAnsi="Bahnschrift"/>
              </w:rPr>
            </w:pPr>
            <w:r w:rsidRPr="00F67497">
              <w:rPr>
                <w:rFonts w:ascii="Bahnschrift" w:hAnsi="Bahnschrift"/>
              </w:rPr>
              <w:t>Testing Tools: Selenium WebDriver, Eclipse, TestNG</w:t>
            </w:r>
          </w:p>
          <w:p w14:paraId="5661CFE6" w14:textId="77777777" w:rsidR="00F67497" w:rsidRPr="00F67497" w:rsidRDefault="00F67497" w:rsidP="004573E2">
            <w:pPr>
              <w:pStyle w:val="ListParagraph"/>
              <w:numPr>
                <w:ilvl w:val="0"/>
                <w:numId w:val="41"/>
              </w:numPr>
              <w:suppressAutoHyphens/>
              <w:spacing w:after="0" w:line="360" w:lineRule="auto"/>
              <w:rPr>
                <w:rFonts w:ascii="Bahnschrift" w:hAnsi="Bahnschrift"/>
              </w:rPr>
            </w:pPr>
            <w:r w:rsidRPr="00F67497">
              <w:rPr>
                <w:rFonts w:ascii="Bahnschrift" w:hAnsi="Bahnschrift"/>
              </w:rPr>
              <w:t>Languages: Core Java, JSON, HTML, XML</w:t>
            </w:r>
          </w:p>
          <w:p w14:paraId="01718DC4" w14:textId="77777777" w:rsidR="00F67497" w:rsidRPr="00F67497" w:rsidRDefault="00F67497" w:rsidP="004573E2">
            <w:pPr>
              <w:pStyle w:val="ListParagraph"/>
              <w:numPr>
                <w:ilvl w:val="0"/>
                <w:numId w:val="41"/>
              </w:numPr>
              <w:suppressAutoHyphens/>
              <w:spacing w:after="0" w:line="360" w:lineRule="auto"/>
              <w:rPr>
                <w:rFonts w:ascii="Bahnschrift" w:hAnsi="Bahnschrift"/>
              </w:rPr>
            </w:pPr>
            <w:r w:rsidRPr="00F67497">
              <w:rPr>
                <w:rFonts w:ascii="Bahnschrift" w:hAnsi="Bahnschrift"/>
              </w:rPr>
              <w:t>Frameworks: Hybrid Automation Framework</w:t>
            </w:r>
          </w:p>
          <w:p w14:paraId="7C583832" w14:textId="77777777" w:rsidR="00F67497" w:rsidRPr="00F67497" w:rsidRDefault="00F67497" w:rsidP="004573E2">
            <w:pPr>
              <w:pStyle w:val="ListParagraph"/>
              <w:numPr>
                <w:ilvl w:val="0"/>
                <w:numId w:val="41"/>
              </w:numPr>
              <w:suppressAutoHyphens/>
              <w:spacing w:after="0" w:line="360" w:lineRule="auto"/>
              <w:rPr>
                <w:rFonts w:ascii="Bahnschrift" w:hAnsi="Bahnschrift"/>
              </w:rPr>
            </w:pPr>
            <w:r w:rsidRPr="00F67497">
              <w:rPr>
                <w:rFonts w:ascii="Bahnschrift" w:hAnsi="Bahnschrift"/>
              </w:rPr>
              <w:t>Methodologies: Agile</w:t>
            </w:r>
          </w:p>
          <w:p w14:paraId="5F70C582" w14:textId="77777777" w:rsidR="00F67497" w:rsidRPr="00F67497" w:rsidRDefault="00F67497" w:rsidP="004573E2">
            <w:pPr>
              <w:pStyle w:val="ListParagraph"/>
              <w:numPr>
                <w:ilvl w:val="0"/>
                <w:numId w:val="41"/>
              </w:numPr>
              <w:suppressAutoHyphens/>
              <w:spacing w:after="0" w:line="360" w:lineRule="auto"/>
              <w:rPr>
                <w:rFonts w:ascii="Bahnschrift" w:hAnsi="Bahnschrift"/>
              </w:rPr>
            </w:pPr>
            <w:r w:rsidRPr="00F67497">
              <w:rPr>
                <w:rFonts w:ascii="Bahnschrift" w:hAnsi="Bahnschrift"/>
              </w:rPr>
              <w:t>Build Tool: Maven</w:t>
            </w:r>
          </w:p>
          <w:p w14:paraId="0455EE76" w14:textId="77777777" w:rsidR="00F67497" w:rsidRPr="00F67497" w:rsidRDefault="00F67497" w:rsidP="004573E2">
            <w:pPr>
              <w:pStyle w:val="ListParagraph"/>
              <w:numPr>
                <w:ilvl w:val="0"/>
                <w:numId w:val="41"/>
              </w:numPr>
              <w:suppressAutoHyphens/>
              <w:spacing w:after="0" w:line="360" w:lineRule="auto"/>
              <w:rPr>
                <w:rFonts w:ascii="Bahnschrift" w:hAnsi="Bahnschrift"/>
              </w:rPr>
            </w:pPr>
            <w:r w:rsidRPr="00F67497">
              <w:rPr>
                <w:rFonts w:ascii="Bahnschrift" w:hAnsi="Bahnschrift"/>
              </w:rPr>
              <w:t>Integration Tool: Jenkins</w:t>
            </w:r>
          </w:p>
          <w:p w14:paraId="4A4665AE" w14:textId="77777777" w:rsidR="00F67497" w:rsidRDefault="00F67497" w:rsidP="004573E2">
            <w:pPr>
              <w:pStyle w:val="ListParagraph"/>
              <w:numPr>
                <w:ilvl w:val="0"/>
                <w:numId w:val="41"/>
              </w:numPr>
              <w:suppressAutoHyphens/>
              <w:spacing w:after="0" w:line="360" w:lineRule="auto"/>
              <w:rPr>
                <w:rFonts w:ascii="Bahnschrift" w:hAnsi="Bahnschrift"/>
              </w:rPr>
            </w:pPr>
            <w:r w:rsidRPr="00F67497">
              <w:rPr>
                <w:rFonts w:ascii="Bahnschrift" w:hAnsi="Bahnschrift"/>
              </w:rPr>
              <w:t>Defect Tracking Tool: JIRA</w:t>
            </w:r>
          </w:p>
          <w:p w14:paraId="0F271259" w14:textId="70F9FEFE" w:rsidR="00A121BA" w:rsidRDefault="00F67497" w:rsidP="004573E2">
            <w:pPr>
              <w:pStyle w:val="ListParagraph"/>
              <w:numPr>
                <w:ilvl w:val="0"/>
                <w:numId w:val="41"/>
              </w:numPr>
              <w:suppressAutoHyphens/>
              <w:spacing w:after="0" w:line="360" w:lineRule="auto"/>
              <w:rPr>
                <w:rFonts w:ascii="Bahnschrift" w:hAnsi="Bahnschrift"/>
              </w:rPr>
            </w:pPr>
            <w:r w:rsidRPr="00F67497">
              <w:rPr>
                <w:rFonts w:ascii="Bahnschrift" w:hAnsi="Bahnschrift"/>
              </w:rPr>
              <w:t>Databases: Oracle, SQL Server</w:t>
            </w:r>
          </w:p>
          <w:p w14:paraId="41B848D7" w14:textId="2EAF8AB6" w:rsidR="004573E2" w:rsidRPr="004573E2" w:rsidRDefault="004573E2" w:rsidP="004573E2">
            <w:pPr>
              <w:pStyle w:val="ListParagraph"/>
              <w:numPr>
                <w:ilvl w:val="0"/>
                <w:numId w:val="41"/>
              </w:numPr>
              <w:suppressAutoHyphens/>
              <w:spacing w:after="0" w:line="360" w:lineRule="auto"/>
              <w:rPr>
                <w:rFonts w:ascii="Bahnschrift" w:hAnsi="Bahnschrift"/>
              </w:rPr>
            </w:pPr>
            <w:r w:rsidRPr="004573E2">
              <w:rPr>
                <w:rFonts w:ascii="Bahnschrift" w:hAnsi="Bahnschrift"/>
              </w:rPr>
              <w:t>Version Tools: GitHub</w:t>
            </w:r>
          </w:p>
          <w:p w14:paraId="34044DC8" w14:textId="2428BC23" w:rsidR="00452C0C" w:rsidRPr="00F67497" w:rsidRDefault="00452C0C" w:rsidP="00D00BCA">
            <w:pPr>
              <w:spacing w:after="0" w:line="240" w:lineRule="auto"/>
              <w:rPr>
                <w:rFonts w:ascii="Bahnschrift" w:hAnsi="Bahnschrift"/>
              </w:rPr>
            </w:pPr>
          </w:p>
          <w:p w14:paraId="49C65352" w14:textId="77777777" w:rsidR="00452C0C" w:rsidRPr="001B2DDF" w:rsidRDefault="00452C0C" w:rsidP="00D00BCA">
            <w:pPr>
              <w:spacing w:after="0" w:line="240" w:lineRule="auto"/>
              <w:rPr>
                <w:rFonts w:ascii="Bahnschrift" w:hAnsi="Bahnschrift"/>
                <w:color w:val="464653" w:themeColor="text2"/>
                <w:lang w:eastAsia="en-IN"/>
              </w:rPr>
            </w:pPr>
          </w:p>
          <w:p w14:paraId="05B9899A" w14:textId="77777777" w:rsidR="004573E2" w:rsidRDefault="004573E2" w:rsidP="00747016">
            <w:pPr>
              <w:pStyle w:val="Section"/>
              <w:rPr>
                <w:rFonts w:ascii="Bahnschrift" w:hAnsi="Bahnschrift"/>
                <w:bCs/>
                <w:color w:val="000000" w:themeColor="text1"/>
                <w:sz w:val="20"/>
                <w:u w:val="single"/>
              </w:rPr>
            </w:pPr>
          </w:p>
          <w:p w14:paraId="7610618F" w14:textId="77777777" w:rsidR="004573E2" w:rsidRDefault="004573E2" w:rsidP="00747016">
            <w:pPr>
              <w:pStyle w:val="Section"/>
              <w:rPr>
                <w:rFonts w:ascii="Bahnschrift" w:hAnsi="Bahnschrift"/>
                <w:bCs/>
                <w:color w:val="000000" w:themeColor="text1"/>
                <w:sz w:val="20"/>
                <w:u w:val="single"/>
              </w:rPr>
            </w:pPr>
          </w:p>
          <w:p w14:paraId="3B8D127C" w14:textId="77777777" w:rsidR="004573E2" w:rsidRDefault="004573E2" w:rsidP="00747016">
            <w:pPr>
              <w:pStyle w:val="Section"/>
              <w:rPr>
                <w:rFonts w:ascii="Bahnschrift" w:hAnsi="Bahnschrift"/>
                <w:bCs/>
                <w:color w:val="000000" w:themeColor="text1"/>
                <w:sz w:val="20"/>
                <w:u w:val="single"/>
              </w:rPr>
            </w:pPr>
          </w:p>
          <w:p w14:paraId="76AD261E" w14:textId="77777777" w:rsidR="004573E2" w:rsidRDefault="004573E2" w:rsidP="00747016">
            <w:pPr>
              <w:pStyle w:val="Section"/>
              <w:rPr>
                <w:rFonts w:ascii="Bahnschrift" w:hAnsi="Bahnschrift"/>
                <w:bCs/>
                <w:color w:val="000000" w:themeColor="text1"/>
                <w:sz w:val="20"/>
                <w:u w:val="single"/>
              </w:rPr>
            </w:pPr>
          </w:p>
          <w:p w14:paraId="39CBF905" w14:textId="2E0AFD88" w:rsidR="00747016" w:rsidRPr="001B2DDF" w:rsidRDefault="00747016" w:rsidP="00747016">
            <w:pPr>
              <w:pStyle w:val="Section"/>
              <w:rPr>
                <w:rFonts w:ascii="Bahnschrift" w:hAnsi="Bahnschrift"/>
                <w:bCs/>
                <w:color w:val="000000" w:themeColor="text1"/>
                <w:sz w:val="20"/>
                <w:u w:val="single"/>
              </w:rPr>
            </w:pPr>
            <w:r w:rsidRPr="001B2DDF">
              <w:rPr>
                <w:rFonts w:ascii="Bahnschrift" w:hAnsi="Bahnschrift"/>
                <w:bCs/>
                <w:color w:val="000000" w:themeColor="text1"/>
                <w:sz w:val="20"/>
                <w:u w:val="single"/>
              </w:rPr>
              <w:t>Project</w:t>
            </w:r>
          </w:p>
          <w:p w14:paraId="1D428210" w14:textId="0768EAC5" w:rsidR="00747016" w:rsidRPr="001B2DDF" w:rsidRDefault="00684D39" w:rsidP="00747016">
            <w:pPr>
              <w:rPr>
                <w:rFonts w:ascii="Bahnschrift" w:hAnsi="Bahnschrift"/>
              </w:rPr>
            </w:pPr>
            <w:r w:rsidRPr="001B2DDF">
              <w:rPr>
                <w:rFonts w:ascii="Bahnschrift" w:hAnsi="Bahnschrift"/>
              </w:rPr>
              <w:t>Project Title</w:t>
            </w:r>
            <w:r w:rsidRPr="001B2DDF">
              <w:rPr>
                <w:rFonts w:ascii="Bahnschrift" w:hAnsi="Bahnschrift"/>
              </w:rPr>
              <w:tab/>
              <w:t>: Produitgate</w:t>
            </w:r>
          </w:p>
          <w:p w14:paraId="5F032DA1" w14:textId="3C39A666" w:rsidR="00684D39" w:rsidRPr="001B2DDF" w:rsidRDefault="00684D39" w:rsidP="00747016">
            <w:pPr>
              <w:rPr>
                <w:rFonts w:ascii="Bahnschrift" w:hAnsi="Bahnschrift"/>
              </w:rPr>
            </w:pPr>
            <w:r w:rsidRPr="001B2DDF">
              <w:rPr>
                <w:rFonts w:ascii="Bahnschrift" w:hAnsi="Bahnschrift"/>
              </w:rPr>
              <w:t>Domain</w:t>
            </w:r>
            <w:r w:rsidRPr="001B2DDF">
              <w:rPr>
                <w:rFonts w:ascii="Bahnschrift" w:hAnsi="Bahnschrift"/>
              </w:rPr>
              <w:tab/>
            </w:r>
            <w:r w:rsidRPr="001B2DDF">
              <w:rPr>
                <w:rFonts w:ascii="Bahnschrift" w:hAnsi="Bahnschrift"/>
              </w:rPr>
              <w:tab/>
              <w:t>: Manufacturing</w:t>
            </w:r>
          </w:p>
          <w:p w14:paraId="0AB15A0B" w14:textId="6330DF51" w:rsidR="00684D39" w:rsidRPr="001B2DDF" w:rsidRDefault="00684D39" w:rsidP="00747016">
            <w:pPr>
              <w:rPr>
                <w:rFonts w:ascii="Bahnschrift" w:hAnsi="Bahnschrift"/>
              </w:rPr>
            </w:pPr>
            <w:r w:rsidRPr="001B2DDF">
              <w:rPr>
                <w:rFonts w:ascii="Bahnschrift" w:hAnsi="Bahnschrift"/>
              </w:rPr>
              <w:t>Duration</w:t>
            </w:r>
            <w:r w:rsidRPr="001B2DDF">
              <w:rPr>
                <w:rFonts w:ascii="Bahnschrift" w:hAnsi="Bahnschrift"/>
              </w:rPr>
              <w:tab/>
              <w:t xml:space="preserve">: </w:t>
            </w:r>
            <w:r w:rsidR="00934897" w:rsidRPr="001B2DDF">
              <w:rPr>
                <w:rFonts w:ascii="Bahnschrift" w:hAnsi="Bahnschrift"/>
              </w:rPr>
              <w:t>3</w:t>
            </w:r>
            <w:r w:rsidR="009C5649" w:rsidRPr="001B2DDF">
              <w:rPr>
                <w:rFonts w:ascii="Bahnschrift" w:hAnsi="Bahnschrift"/>
              </w:rPr>
              <w:t xml:space="preserve">2 </w:t>
            </w:r>
            <w:r w:rsidRPr="001B2DDF">
              <w:rPr>
                <w:rFonts w:ascii="Bahnschrift" w:hAnsi="Bahnschrift"/>
              </w:rPr>
              <w:t>months</w:t>
            </w:r>
          </w:p>
          <w:p w14:paraId="5BFFFCFB" w14:textId="3EDDBFFC" w:rsidR="00684D39" w:rsidRPr="001B2DDF" w:rsidRDefault="00684D39" w:rsidP="00747016">
            <w:pPr>
              <w:rPr>
                <w:rFonts w:ascii="Bahnschrift" w:hAnsi="Bahnschrift"/>
              </w:rPr>
            </w:pPr>
            <w:r w:rsidRPr="001B2DDF">
              <w:rPr>
                <w:rFonts w:ascii="Bahnschrift" w:hAnsi="Bahnschrift"/>
              </w:rPr>
              <w:t>Process</w:t>
            </w:r>
            <w:r w:rsidRPr="001B2DDF">
              <w:rPr>
                <w:rFonts w:ascii="Bahnschrift" w:hAnsi="Bahnschrift"/>
              </w:rPr>
              <w:tab/>
              <w:t>: Agile Methodology</w:t>
            </w:r>
          </w:p>
          <w:p w14:paraId="0D25A09D" w14:textId="3FCE0FFC" w:rsidR="00684D39" w:rsidRPr="001B2DDF" w:rsidRDefault="00684D39" w:rsidP="00747016">
            <w:pPr>
              <w:rPr>
                <w:rFonts w:ascii="Bahnschrift" w:hAnsi="Bahnschrift"/>
              </w:rPr>
            </w:pPr>
            <w:r w:rsidRPr="001B2DDF">
              <w:rPr>
                <w:rFonts w:ascii="Bahnschrift" w:hAnsi="Bahnschrift"/>
              </w:rPr>
              <w:t>Role</w:t>
            </w:r>
            <w:r w:rsidRPr="001B2DDF">
              <w:rPr>
                <w:rFonts w:ascii="Bahnschrift" w:hAnsi="Bahnschrift"/>
              </w:rPr>
              <w:tab/>
            </w:r>
            <w:r w:rsidRPr="001B2DDF">
              <w:rPr>
                <w:rFonts w:ascii="Bahnschrift" w:hAnsi="Bahnschrift"/>
              </w:rPr>
              <w:tab/>
              <w:t>: Automation and Manual Testing</w:t>
            </w:r>
          </w:p>
          <w:p w14:paraId="5F4800E0" w14:textId="36083A4D" w:rsidR="00684D39" w:rsidRPr="001B2DDF" w:rsidRDefault="00684D39" w:rsidP="00684D39">
            <w:pPr>
              <w:pStyle w:val="Section"/>
              <w:rPr>
                <w:rFonts w:ascii="Bahnschrift" w:hAnsi="Bahnschrift"/>
                <w:bCs/>
                <w:color w:val="000000" w:themeColor="text1"/>
                <w:sz w:val="20"/>
                <w:u w:val="single"/>
              </w:rPr>
            </w:pPr>
            <w:r w:rsidRPr="001B2DDF">
              <w:rPr>
                <w:rFonts w:ascii="Bahnschrift" w:hAnsi="Bahnschrift"/>
                <w:bCs/>
                <w:color w:val="000000" w:themeColor="text1"/>
                <w:sz w:val="20"/>
                <w:u w:val="single"/>
              </w:rPr>
              <w:lastRenderedPageBreak/>
              <w:t>Project Description</w:t>
            </w:r>
          </w:p>
          <w:p w14:paraId="04E6679E" w14:textId="77777777" w:rsidR="00EA7969" w:rsidRPr="001B2DDF" w:rsidRDefault="00EA7969" w:rsidP="00684D39">
            <w:pPr>
              <w:rPr>
                <w:rFonts w:ascii="Bahnschrift" w:hAnsi="Bahnschrift"/>
              </w:rPr>
            </w:pPr>
            <w:r w:rsidRPr="001B2DDF">
              <w:rPr>
                <w:rFonts w:ascii="Bahnschrift" w:hAnsi="Bahnschrift"/>
              </w:rPr>
              <w:t>Produigate is web based B2B application. It allows the customer to manage important roles in the company like client details, details of proposal, orders and contract and employee details.</w:t>
            </w:r>
          </w:p>
          <w:p w14:paraId="74B17BA7" w14:textId="00B74FAF" w:rsidR="00684D39" w:rsidRPr="001B2DDF" w:rsidRDefault="00EA7969" w:rsidP="00684D39">
            <w:pPr>
              <w:rPr>
                <w:rFonts w:ascii="Bahnschrift" w:hAnsi="Bahnschrift"/>
              </w:rPr>
            </w:pPr>
            <w:r w:rsidRPr="001B2DDF">
              <w:rPr>
                <w:rFonts w:ascii="Bahnschrift" w:hAnsi="Bahnschrift"/>
              </w:rPr>
              <w:t xml:space="preserve">It allows customer to track </w:t>
            </w:r>
            <w:proofErr w:type="gramStart"/>
            <w:r w:rsidRPr="001B2DDF">
              <w:rPr>
                <w:rFonts w:ascii="Bahnschrift" w:hAnsi="Bahnschrift"/>
              </w:rPr>
              <w:t>the  activities</w:t>
            </w:r>
            <w:proofErr w:type="gramEnd"/>
            <w:r w:rsidRPr="001B2DDF">
              <w:rPr>
                <w:rFonts w:ascii="Bahnschrift" w:hAnsi="Bahnschrift"/>
              </w:rPr>
              <w:t xml:space="preserve"> done inside the company and provides security for the contracts and avoid maintaining document.</w:t>
            </w:r>
          </w:p>
          <w:p w14:paraId="13788C6C" w14:textId="03033F58" w:rsidR="00EA7969" w:rsidRPr="001B2DDF" w:rsidRDefault="00EA7969" w:rsidP="00684D39">
            <w:pPr>
              <w:rPr>
                <w:rFonts w:ascii="Bahnschrift" w:hAnsi="Bahnschrift"/>
              </w:rPr>
            </w:pPr>
            <w:r w:rsidRPr="001B2DDF">
              <w:rPr>
                <w:rFonts w:ascii="Bahnschrift" w:hAnsi="Bahnschrift"/>
              </w:rPr>
              <w:t>The application provides employees namely</w:t>
            </w:r>
            <w:r w:rsidR="00DC7FB5" w:rsidRPr="001B2DDF">
              <w:rPr>
                <w:rFonts w:ascii="Bahnschrift" w:hAnsi="Bahnschrift"/>
              </w:rPr>
              <w:t xml:space="preserve"> BD exe, HR exe, purchase exe and store exe</w:t>
            </w:r>
            <w:r w:rsidRPr="001B2DDF">
              <w:rPr>
                <w:rFonts w:ascii="Bahnschrift" w:hAnsi="Bahnschrift"/>
              </w:rPr>
              <w:t xml:space="preserve"> to manage their respective </w:t>
            </w:r>
            <w:r w:rsidR="00DC7FB5" w:rsidRPr="001B2DDF">
              <w:rPr>
                <w:rFonts w:ascii="Bahnschrift" w:hAnsi="Bahnschrift"/>
              </w:rPr>
              <w:t xml:space="preserve">day to day </w:t>
            </w:r>
            <w:r w:rsidRPr="001B2DDF">
              <w:rPr>
                <w:rFonts w:ascii="Bahnschrift" w:hAnsi="Bahnschrift"/>
              </w:rPr>
              <w:t>activities</w:t>
            </w:r>
            <w:r w:rsidR="00DC7FB5" w:rsidRPr="001B2DDF">
              <w:rPr>
                <w:rFonts w:ascii="Bahnschrift" w:hAnsi="Bahnschrift"/>
              </w:rPr>
              <w:t>.</w:t>
            </w:r>
          </w:p>
          <w:p w14:paraId="2EA1BAFB" w14:textId="551D7B5A" w:rsidR="00A55876" w:rsidRPr="001B2DDF" w:rsidRDefault="00D00BCA" w:rsidP="00A55876">
            <w:pPr>
              <w:pStyle w:val="Section"/>
              <w:rPr>
                <w:rFonts w:ascii="Bahnschrift" w:hAnsi="Bahnschrift"/>
                <w:bCs/>
                <w:color w:val="000000" w:themeColor="text1"/>
                <w:sz w:val="20"/>
                <w:u w:val="single"/>
              </w:rPr>
            </w:pPr>
            <w:r w:rsidRPr="001B2DDF">
              <w:rPr>
                <w:rFonts w:ascii="Bahnschrift" w:hAnsi="Bahnschrift"/>
                <w:bCs/>
                <w:color w:val="000000" w:themeColor="text1"/>
                <w:sz w:val="20"/>
                <w:u w:val="single"/>
              </w:rPr>
              <w:t xml:space="preserve">Roles and </w:t>
            </w:r>
            <w:r w:rsidR="00A55876" w:rsidRPr="001B2DDF">
              <w:rPr>
                <w:rFonts w:ascii="Bahnschrift" w:hAnsi="Bahnschrift"/>
                <w:bCs/>
                <w:color w:val="000000" w:themeColor="text1"/>
                <w:sz w:val="20"/>
                <w:u w:val="single"/>
              </w:rPr>
              <w:t>Responsibility</w:t>
            </w:r>
          </w:p>
          <w:p w14:paraId="42DE3598" w14:textId="61BAD88A" w:rsidR="00452C0C" w:rsidRPr="001B2DDF" w:rsidRDefault="00452C0C" w:rsidP="004573E2">
            <w:pPr>
              <w:pStyle w:val="ListParagraph"/>
              <w:numPr>
                <w:ilvl w:val="0"/>
                <w:numId w:val="41"/>
              </w:numPr>
              <w:rPr>
                <w:rFonts w:ascii="Bahnschrift" w:hAnsi="Bahnschrift"/>
              </w:rPr>
            </w:pPr>
            <w:r w:rsidRPr="001B2DDF">
              <w:rPr>
                <w:rFonts w:ascii="Bahnschrift" w:hAnsi="Bahnschrift"/>
              </w:rPr>
              <w:t>Studying and understanding entire project from customer’s business point of view.</w:t>
            </w:r>
          </w:p>
          <w:p w14:paraId="58121B8B" w14:textId="69DBDD21" w:rsidR="00452C0C" w:rsidRPr="001B2DDF" w:rsidRDefault="00452C0C" w:rsidP="004573E2">
            <w:pPr>
              <w:pStyle w:val="ListParagraph"/>
              <w:numPr>
                <w:ilvl w:val="0"/>
                <w:numId w:val="41"/>
              </w:numPr>
              <w:rPr>
                <w:rFonts w:ascii="Bahnschrift" w:hAnsi="Bahnschrift"/>
              </w:rPr>
            </w:pPr>
            <w:r w:rsidRPr="001B2DDF">
              <w:rPr>
                <w:rFonts w:ascii="Bahnschrift" w:hAnsi="Bahnschrift"/>
              </w:rPr>
              <w:t>Involved in creation of test data in Excel and property file.</w:t>
            </w:r>
          </w:p>
          <w:p w14:paraId="1C903348" w14:textId="2E469DF6" w:rsidR="00A55876" w:rsidRPr="001B2DDF" w:rsidRDefault="00A55876" w:rsidP="004573E2">
            <w:pPr>
              <w:pStyle w:val="ListParagraph"/>
              <w:numPr>
                <w:ilvl w:val="0"/>
                <w:numId w:val="41"/>
              </w:numPr>
              <w:rPr>
                <w:rFonts w:ascii="Bahnschrift" w:hAnsi="Bahnschrift"/>
              </w:rPr>
            </w:pPr>
            <w:r w:rsidRPr="001B2DDF">
              <w:rPr>
                <w:rFonts w:ascii="Bahnschrift" w:hAnsi="Bahnschrift"/>
              </w:rPr>
              <w:t xml:space="preserve">Developed java </w:t>
            </w:r>
            <w:r w:rsidR="00452C0C" w:rsidRPr="001B2DDF">
              <w:rPr>
                <w:rFonts w:ascii="Bahnschrift" w:hAnsi="Bahnschrift"/>
              </w:rPr>
              <w:t>by using framework elements.</w:t>
            </w:r>
          </w:p>
          <w:p w14:paraId="72248449" w14:textId="6D3E5453" w:rsidR="00A55876" w:rsidRPr="001B2DDF" w:rsidRDefault="00A55876" w:rsidP="004573E2">
            <w:pPr>
              <w:pStyle w:val="ListParagraph"/>
              <w:numPr>
                <w:ilvl w:val="0"/>
                <w:numId w:val="41"/>
              </w:numPr>
              <w:rPr>
                <w:rFonts w:ascii="Bahnschrift" w:hAnsi="Bahnschrift"/>
              </w:rPr>
            </w:pPr>
            <w:r w:rsidRPr="001B2DDF">
              <w:rPr>
                <w:rFonts w:ascii="Bahnschrift" w:hAnsi="Bahnschrift"/>
              </w:rPr>
              <w:t xml:space="preserve">Involved in </w:t>
            </w:r>
            <w:r w:rsidR="00452C0C" w:rsidRPr="001B2DDF">
              <w:rPr>
                <w:rFonts w:ascii="Bahnschrift" w:hAnsi="Bahnschrift"/>
              </w:rPr>
              <w:t xml:space="preserve">configuration of TestNG.xml file to achieve batch, parallel, cross browser </w:t>
            </w:r>
            <w:r w:rsidR="00B272E9" w:rsidRPr="001B2DDF">
              <w:rPr>
                <w:rFonts w:ascii="Bahnschrift" w:hAnsi="Bahnschrift"/>
              </w:rPr>
              <w:t>execution</w:t>
            </w:r>
          </w:p>
          <w:p w14:paraId="199619AF" w14:textId="052E1612" w:rsidR="00A55876" w:rsidRPr="001B2DDF" w:rsidRDefault="00A55876" w:rsidP="004573E2">
            <w:pPr>
              <w:pStyle w:val="ListParagraph"/>
              <w:numPr>
                <w:ilvl w:val="0"/>
                <w:numId w:val="41"/>
              </w:numPr>
              <w:rPr>
                <w:rFonts w:ascii="Bahnschrift" w:hAnsi="Bahnschrift"/>
              </w:rPr>
            </w:pPr>
            <w:r w:rsidRPr="001B2DDF">
              <w:rPr>
                <w:rFonts w:ascii="Bahnschrift" w:hAnsi="Bahnschrift"/>
              </w:rPr>
              <w:t>Logging and Tracking</w:t>
            </w:r>
            <w:r w:rsidR="00A121BA" w:rsidRPr="001B2DDF">
              <w:rPr>
                <w:rFonts w:ascii="Bahnschrift" w:hAnsi="Bahnschrift"/>
              </w:rPr>
              <w:t xml:space="preserve"> of automation </w:t>
            </w:r>
            <w:proofErr w:type="gramStart"/>
            <w:r w:rsidR="00A121BA" w:rsidRPr="001B2DDF">
              <w:rPr>
                <w:rFonts w:ascii="Bahnschrift" w:hAnsi="Bahnschrift"/>
              </w:rPr>
              <w:t xml:space="preserve">defects </w:t>
            </w:r>
            <w:r w:rsidRPr="001B2DDF">
              <w:rPr>
                <w:rFonts w:ascii="Bahnschrift" w:hAnsi="Bahnschrift"/>
              </w:rPr>
              <w:t xml:space="preserve"> in</w:t>
            </w:r>
            <w:proofErr w:type="gramEnd"/>
            <w:r w:rsidRPr="001B2DDF">
              <w:rPr>
                <w:rFonts w:ascii="Bahnschrift" w:hAnsi="Bahnschrift"/>
              </w:rPr>
              <w:t xml:space="preserve"> Jira</w:t>
            </w:r>
            <w:r w:rsidR="00B272E9" w:rsidRPr="001B2DDF">
              <w:rPr>
                <w:rFonts w:ascii="Bahnschrift" w:hAnsi="Bahnschrift"/>
              </w:rPr>
              <w:t>.</w:t>
            </w:r>
          </w:p>
          <w:p w14:paraId="512E97DE" w14:textId="49423B6F" w:rsidR="00B272E9" w:rsidRPr="001B2DDF" w:rsidRDefault="00B272E9" w:rsidP="004573E2">
            <w:pPr>
              <w:pStyle w:val="ListParagraph"/>
              <w:numPr>
                <w:ilvl w:val="0"/>
                <w:numId w:val="41"/>
              </w:numPr>
              <w:rPr>
                <w:rFonts w:ascii="Bahnschrift" w:hAnsi="Bahnschrift"/>
              </w:rPr>
            </w:pPr>
            <w:r w:rsidRPr="001B2DDF">
              <w:rPr>
                <w:rFonts w:ascii="Bahnschrift" w:hAnsi="Bahnschrift"/>
              </w:rPr>
              <w:t>Actively participated in daily standup meeting, sprint retrospective meeting.</w:t>
            </w:r>
          </w:p>
          <w:p w14:paraId="2FBA654F" w14:textId="268F24B1" w:rsidR="00A55876" w:rsidRDefault="00B272E9" w:rsidP="004573E2">
            <w:pPr>
              <w:pStyle w:val="ListParagraph"/>
              <w:numPr>
                <w:ilvl w:val="0"/>
                <w:numId w:val="41"/>
              </w:numPr>
              <w:rPr>
                <w:rFonts w:ascii="Bahnschrift" w:hAnsi="Bahnschrift"/>
              </w:rPr>
            </w:pPr>
            <w:r w:rsidRPr="001B2DDF">
              <w:rPr>
                <w:rFonts w:ascii="Bahnschrift" w:hAnsi="Bahnschrift"/>
              </w:rPr>
              <w:t xml:space="preserve">In manual testing </w:t>
            </w:r>
            <w:r w:rsidR="00A55876" w:rsidRPr="001B2DDF">
              <w:rPr>
                <w:rFonts w:ascii="Bahnschrift" w:hAnsi="Bahnschrift"/>
              </w:rPr>
              <w:t>Prepared Test Scenarios and Test Cases for Smoke Testing, Component Testing, Integration Testing, Adhoc Testing and End-to End Testing</w:t>
            </w:r>
          </w:p>
          <w:p w14:paraId="12EDB772" w14:textId="77777777" w:rsidR="004573E2" w:rsidRPr="001B2DDF" w:rsidRDefault="004573E2" w:rsidP="004573E2">
            <w:pPr>
              <w:pStyle w:val="ListParagraph"/>
              <w:rPr>
                <w:rFonts w:ascii="Bahnschrift" w:hAnsi="Bahnschrift"/>
              </w:rPr>
            </w:pPr>
          </w:p>
          <w:p w14:paraId="528FE612" w14:textId="17F855EB" w:rsidR="00CD0FBB" w:rsidRPr="001B2DDF" w:rsidRDefault="00CD0FBB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Bahnschrift" w:hAnsi="Bahnschrift"/>
              </w:rPr>
            </w:pPr>
          </w:p>
        </w:tc>
      </w:tr>
      <w:tr w:rsidR="00747016" w:rsidRPr="006D3F77" w14:paraId="366ABAC4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5FD57BE9" w14:textId="77777777" w:rsidR="00747016" w:rsidRPr="006D3F77" w:rsidRDefault="00747016">
            <w:pPr>
              <w:spacing w:after="0" w:line="240" w:lineRule="auto"/>
              <w:rPr>
                <w:rFonts w:ascii="Bahnschrift" w:hAnsi="Bahnschrift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F0DA63B" w14:textId="77777777" w:rsidR="00747016" w:rsidRPr="006D3F77" w:rsidRDefault="00F31222">
            <w:pPr>
              <w:pStyle w:val="Section"/>
              <w:rPr>
                <w:rFonts w:ascii="Bahnschrift" w:hAnsi="Bahnschrift"/>
                <w:bCs/>
                <w:color w:val="000000" w:themeColor="text1"/>
                <w:u w:val="single"/>
              </w:rPr>
            </w:pPr>
            <w:r w:rsidRPr="006D3F77">
              <w:rPr>
                <w:rFonts w:ascii="Bahnschrift" w:hAnsi="Bahnschrift"/>
                <w:bCs/>
                <w:color w:val="000000" w:themeColor="text1"/>
                <w:u w:val="single"/>
              </w:rPr>
              <w:t>Declaration</w:t>
            </w:r>
          </w:p>
          <w:p w14:paraId="3C85CD8A" w14:textId="77777777" w:rsidR="00F31222" w:rsidRPr="006D3F77" w:rsidRDefault="00F31222" w:rsidP="00F31222">
            <w:pPr>
              <w:rPr>
                <w:rFonts w:ascii="Bahnschrift" w:hAnsi="Bahnschrift"/>
              </w:rPr>
            </w:pPr>
            <w:r w:rsidRPr="006D3F77">
              <w:rPr>
                <w:rFonts w:ascii="Bahnschrift" w:hAnsi="Bahnschrift"/>
              </w:rPr>
              <w:tab/>
              <w:t>I do hereby declare that the above information is true and complete to the best of my knowledge and belief.</w:t>
            </w:r>
          </w:p>
          <w:p w14:paraId="151A21CB" w14:textId="5262D7E5" w:rsidR="004573E2" w:rsidRDefault="00F31222" w:rsidP="00F31222">
            <w:pPr>
              <w:rPr>
                <w:rFonts w:ascii="Bahnschrift" w:hAnsi="Bahnschrift"/>
              </w:rPr>
            </w:pPr>
            <w:r w:rsidRPr="006D3F77">
              <w:rPr>
                <w:rFonts w:ascii="Bahnschrift" w:hAnsi="Bahnschrift"/>
                <w:b/>
                <w:bCs/>
              </w:rPr>
              <w:t>Place</w:t>
            </w:r>
            <w:r w:rsidRPr="006D3F77">
              <w:rPr>
                <w:rFonts w:ascii="Bahnschrift" w:hAnsi="Bahnschrift"/>
              </w:rPr>
              <w:tab/>
              <w:t>: Bangalore</w:t>
            </w:r>
            <w:r w:rsidRPr="006D3F77">
              <w:rPr>
                <w:rFonts w:ascii="Bahnschrift" w:hAnsi="Bahnschrift"/>
              </w:rPr>
              <w:tab/>
            </w:r>
            <w:r w:rsidRPr="006D3F77">
              <w:rPr>
                <w:rFonts w:ascii="Bahnschrift" w:hAnsi="Bahnschrift"/>
              </w:rPr>
              <w:tab/>
            </w:r>
            <w:r w:rsidRPr="006D3F77">
              <w:rPr>
                <w:rFonts w:ascii="Bahnschrift" w:hAnsi="Bahnschrift"/>
              </w:rPr>
              <w:tab/>
            </w:r>
            <w:r w:rsidRPr="006D3F77">
              <w:rPr>
                <w:rFonts w:ascii="Bahnschrift" w:hAnsi="Bahnschrift"/>
              </w:rPr>
              <w:tab/>
            </w:r>
            <w:r w:rsidRPr="006D3F77">
              <w:rPr>
                <w:rFonts w:ascii="Bahnschrift" w:hAnsi="Bahnschrift"/>
              </w:rPr>
              <w:tab/>
            </w:r>
            <w:r w:rsidRPr="006D3F77">
              <w:rPr>
                <w:rFonts w:ascii="Bahnschrift" w:hAnsi="Bahnschrift"/>
              </w:rPr>
              <w:tab/>
            </w:r>
            <w:r w:rsidRPr="006D3F77">
              <w:rPr>
                <w:rFonts w:ascii="Bahnschrift" w:hAnsi="Bahnschrift"/>
              </w:rPr>
              <w:tab/>
            </w:r>
            <w:bookmarkStart w:id="1" w:name="_GoBack"/>
            <w:bookmarkEnd w:id="1"/>
          </w:p>
          <w:p w14:paraId="1BFF9102" w14:textId="49C491CC" w:rsidR="00F31222" w:rsidRPr="006D3F77" w:rsidRDefault="00F31222" w:rsidP="00F31222">
            <w:pPr>
              <w:rPr>
                <w:rFonts w:ascii="Bahnschrift" w:hAnsi="Bahnschrift"/>
              </w:rPr>
            </w:pPr>
            <w:r w:rsidRPr="006D3F77">
              <w:rPr>
                <w:rFonts w:ascii="Bahnschrift" w:hAnsi="Bahnschrift"/>
                <w:b/>
                <w:bCs/>
              </w:rPr>
              <w:t>Date</w:t>
            </w:r>
            <w:r w:rsidRPr="006D3F77">
              <w:rPr>
                <w:rFonts w:ascii="Bahnschrift" w:hAnsi="Bahnschrift"/>
              </w:rPr>
              <w:tab/>
              <w:t>:</w:t>
            </w:r>
            <w:r w:rsidR="006D3F77">
              <w:rPr>
                <w:rFonts w:ascii="Bahnschrift" w:hAnsi="Bahnschrift"/>
              </w:rPr>
              <w:t xml:space="preserve"> </w:t>
            </w:r>
            <w:r w:rsidRPr="006D3F77">
              <w:rPr>
                <w:rFonts w:ascii="Bahnschrift" w:hAnsi="Bahnschrift"/>
              </w:rPr>
              <w:t>12-02-2021</w:t>
            </w: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CD0FBB" w14:paraId="04E3C1D0" w14:textId="77777777">
        <w:trPr>
          <w:trHeight w:val="576"/>
        </w:trPr>
        <w:tc>
          <w:tcPr>
            <w:tcW w:w="9576" w:type="dxa"/>
          </w:tcPr>
          <w:p w14:paraId="66E89D34" w14:textId="77777777" w:rsidR="00CD0FBB" w:rsidRDefault="00CD0FBB">
            <w:pPr>
              <w:spacing w:after="0" w:line="240" w:lineRule="auto"/>
            </w:pPr>
          </w:p>
        </w:tc>
      </w:tr>
    </w:tbl>
    <w:p w14:paraId="7B16DE64" w14:textId="77777777" w:rsidR="00CD0FBB" w:rsidRDefault="00CD0FBB"/>
    <w:sectPr w:rsidR="00CD0FBB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EEDA27" w14:textId="77777777" w:rsidR="00F37A04" w:rsidRDefault="00F37A04">
      <w:pPr>
        <w:spacing w:after="0" w:line="240" w:lineRule="auto"/>
      </w:pPr>
      <w:r>
        <w:separator/>
      </w:r>
    </w:p>
  </w:endnote>
  <w:endnote w:type="continuationSeparator" w:id="0">
    <w:p w14:paraId="53748CC8" w14:textId="77777777" w:rsidR="00F37A04" w:rsidRDefault="00F37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13B10" w14:textId="1BF15EA8" w:rsidR="00CD0FBB" w:rsidRDefault="006C4EDF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1559D1">
      <w:rPr>
        <w:noProof/>
      </w:rPr>
      <w:t>4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9C29E" w14:textId="12443A7E" w:rsidR="00CD0FBB" w:rsidRDefault="006C4EDF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1559D1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6C5B1" w14:textId="77777777" w:rsidR="00F37A04" w:rsidRDefault="00F37A04">
      <w:pPr>
        <w:spacing w:after="0" w:line="240" w:lineRule="auto"/>
      </w:pPr>
      <w:r>
        <w:separator/>
      </w:r>
    </w:p>
  </w:footnote>
  <w:footnote w:type="continuationSeparator" w:id="0">
    <w:p w14:paraId="03D3E6EE" w14:textId="77777777" w:rsidR="00F37A04" w:rsidRDefault="00F37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07FA04" w14:textId="19DD704D" w:rsidR="00CD0FBB" w:rsidRDefault="00CD0FBB">
    <w:pPr>
      <w:pStyle w:val="HeaderLef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F4BB3A" w14:textId="1263CDDE" w:rsidR="00CD0FBB" w:rsidRDefault="00CD0FBB">
    <w:pPr>
      <w:pStyle w:val="HeaderRigh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0A6E5CC4"/>
    <w:multiLevelType w:val="hybridMultilevel"/>
    <w:tmpl w:val="1412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973FE8"/>
    <w:multiLevelType w:val="hybridMultilevel"/>
    <w:tmpl w:val="1F241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D7DB1"/>
    <w:multiLevelType w:val="hybridMultilevel"/>
    <w:tmpl w:val="91363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8575D"/>
    <w:multiLevelType w:val="singleLevel"/>
    <w:tmpl w:val="28C8575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2F255453"/>
    <w:multiLevelType w:val="hybridMultilevel"/>
    <w:tmpl w:val="9588F7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B62AD4"/>
    <w:multiLevelType w:val="hybridMultilevel"/>
    <w:tmpl w:val="547EBF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FD64D5"/>
    <w:multiLevelType w:val="hybridMultilevel"/>
    <w:tmpl w:val="05E0C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9282E"/>
    <w:multiLevelType w:val="hybridMultilevel"/>
    <w:tmpl w:val="37C83D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5F4C24"/>
    <w:multiLevelType w:val="multilevel"/>
    <w:tmpl w:val="655F4C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552291"/>
    <w:multiLevelType w:val="multilevel"/>
    <w:tmpl w:val="755245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C3902B3"/>
    <w:multiLevelType w:val="hybridMultilevel"/>
    <w:tmpl w:val="940E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358CB"/>
    <w:multiLevelType w:val="hybridMultilevel"/>
    <w:tmpl w:val="7C240D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2"/>
  </w:num>
  <w:num w:numId="32">
    <w:abstractNumId w:val="10"/>
  </w:num>
  <w:num w:numId="33">
    <w:abstractNumId w:val="14"/>
  </w:num>
  <w:num w:numId="34">
    <w:abstractNumId w:val="20"/>
  </w:num>
  <w:num w:numId="35">
    <w:abstractNumId w:val="21"/>
  </w:num>
  <w:num w:numId="36">
    <w:abstractNumId w:val="15"/>
  </w:num>
  <w:num w:numId="37">
    <w:abstractNumId w:val="17"/>
  </w:num>
  <w:num w:numId="38">
    <w:abstractNumId w:val="19"/>
  </w:num>
  <w:num w:numId="39">
    <w:abstractNumId w:val="17"/>
  </w:num>
  <w:num w:numId="40">
    <w:abstractNumId w:val="11"/>
  </w:num>
  <w:num w:numId="41">
    <w:abstractNumId w:val="16"/>
  </w:num>
  <w:num w:numId="42">
    <w:abstractNumId w:val="13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14"/>
    <w:rsid w:val="00091BB1"/>
    <w:rsid w:val="001559D1"/>
    <w:rsid w:val="00163414"/>
    <w:rsid w:val="00184C0B"/>
    <w:rsid w:val="001B2DDF"/>
    <w:rsid w:val="002629DD"/>
    <w:rsid w:val="002F488E"/>
    <w:rsid w:val="00317E81"/>
    <w:rsid w:val="00406EA6"/>
    <w:rsid w:val="00452C0C"/>
    <w:rsid w:val="004573E2"/>
    <w:rsid w:val="00684D39"/>
    <w:rsid w:val="006C4EDF"/>
    <w:rsid w:val="006D3F77"/>
    <w:rsid w:val="006D71BF"/>
    <w:rsid w:val="00747016"/>
    <w:rsid w:val="00756C3D"/>
    <w:rsid w:val="00776777"/>
    <w:rsid w:val="00824E57"/>
    <w:rsid w:val="00853497"/>
    <w:rsid w:val="00857922"/>
    <w:rsid w:val="00880B3D"/>
    <w:rsid w:val="008B206A"/>
    <w:rsid w:val="00934897"/>
    <w:rsid w:val="00980E10"/>
    <w:rsid w:val="009C5649"/>
    <w:rsid w:val="00A027EE"/>
    <w:rsid w:val="00A121BA"/>
    <w:rsid w:val="00A55876"/>
    <w:rsid w:val="00B272E9"/>
    <w:rsid w:val="00B91B38"/>
    <w:rsid w:val="00BD4B5F"/>
    <w:rsid w:val="00C146CF"/>
    <w:rsid w:val="00CC697C"/>
    <w:rsid w:val="00CD0FBB"/>
    <w:rsid w:val="00D00BCA"/>
    <w:rsid w:val="00D27495"/>
    <w:rsid w:val="00D2762F"/>
    <w:rsid w:val="00DC7FB5"/>
    <w:rsid w:val="00E17031"/>
    <w:rsid w:val="00E7262E"/>
    <w:rsid w:val="00EA7969"/>
    <w:rsid w:val="00F31222"/>
    <w:rsid w:val="00F37A04"/>
    <w:rsid w:val="00F67497"/>
    <w:rsid w:val="00FE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B220"/>
  <w15:docId w15:val="{74F68A40-34B9-4F70-956D-5D359A71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qFormat/>
    <w:rsid w:val="00A558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312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222"/>
    <w:rPr>
      <w:rFonts w:cs="Times New Roman"/>
      <w:color w:val="000000" w:themeColor="text1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222"/>
    <w:rPr>
      <w:rFonts w:cs="Times New Roman"/>
      <w:b/>
      <w:bCs/>
      <w:color w:val="000000" w:themeColor="text1"/>
      <w:sz w:val="20"/>
      <w:szCs w:val="20"/>
      <w:lang w:eastAsia="ja-JP"/>
    </w:rPr>
  </w:style>
  <w:style w:type="paragraph" w:customStyle="1" w:styleId="Default">
    <w:name w:val="Default"/>
    <w:rsid w:val="00E1703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4573E2"/>
    <w:pPr>
      <w:widowControl w:val="0"/>
      <w:autoSpaceDE w:val="0"/>
      <w:autoSpaceDN w:val="0"/>
      <w:ind w:left="112"/>
    </w:pPr>
    <w:rPr>
      <w:rFonts w:ascii="Calibri" w:eastAsia="Calibri" w:hAnsi="Calibri" w:cs="Calibri"/>
      <w:color w:val="auto"/>
      <w:sz w:val="22"/>
      <w:szCs w:val="22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9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C731EAE11346B187A2824298E52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A941A-4A6A-4CF3-A9A3-12327F468E24}"/>
      </w:docPartPr>
      <w:docPartBody>
        <w:p w:rsidR="0010290E" w:rsidRDefault="0010290E">
          <w:pPr>
            <w:pStyle w:val="AEC731EAE11346B187A2824298E520E5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90E"/>
    <w:rsid w:val="0010290E"/>
    <w:rsid w:val="00196485"/>
    <w:rsid w:val="002C5664"/>
    <w:rsid w:val="00495A27"/>
    <w:rsid w:val="00540D7D"/>
    <w:rsid w:val="0067114C"/>
    <w:rsid w:val="00710B08"/>
    <w:rsid w:val="00BD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AEC731EAE11346B187A2824298E520E5">
    <w:name w:val="AEC731EAE11346B187A2824298E520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2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Gomathi</dc:creator>
  <cp:keywords/>
  <dc:description/>
  <cp:lastModifiedBy>Nitheesha</cp:lastModifiedBy>
  <cp:revision>4</cp:revision>
  <dcterms:created xsi:type="dcterms:W3CDTF">2021-04-01T12:14:00Z</dcterms:created>
  <dcterms:modified xsi:type="dcterms:W3CDTF">2021-05-10T15:01:00Z</dcterms:modified>
</cp:coreProperties>
</file>